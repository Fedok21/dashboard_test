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6749F" w14:textId="77777777" w:rsidR="008D2E43" w:rsidRDefault="00000000">
      <w:pPr>
        <w:pStyle w:val="1"/>
      </w:pPr>
      <w:r>
        <w:t>BI/Analytics Project – Отчет по ТЗ</w:t>
      </w:r>
    </w:p>
    <w:p w14:paraId="78A4C16A" w14:textId="77777777" w:rsidR="008D2E43" w:rsidRPr="005C5BF9" w:rsidRDefault="00000000">
      <w:pPr>
        <w:pStyle w:val="21"/>
        <w:rPr>
          <w:lang w:val="ru-RU"/>
        </w:rPr>
      </w:pPr>
      <w:r w:rsidRPr="005C5BF9">
        <w:rPr>
          <w:lang w:val="ru-RU"/>
        </w:rPr>
        <w:t>1. Структура данных (реляционная модель)</w:t>
      </w:r>
    </w:p>
    <w:p w14:paraId="639CEE8D" w14:textId="77777777" w:rsidR="008D2E43" w:rsidRPr="005C5BF9" w:rsidRDefault="00000000">
      <w:pPr>
        <w:rPr>
          <w:lang w:val="ru-RU"/>
        </w:rPr>
      </w:pPr>
      <w:r w:rsidRPr="005C5BF9">
        <w:rPr>
          <w:lang w:val="ru-RU"/>
        </w:rPr>
        <w:t>Для реализации дашбордов разработана нормализованная модель данных, включающая следующие таблицы:</w:t>
      </w:r>
    </w:p>
    <w:p w14:paraId="1678788F" w14:textId="77777777" w:rsidR="008D2E43" w:rsidRDefault="00000000">
      <w:pPr>
        <w:pStyle w:val="31"/>
      </w:pPr>
      <w:r>
        <w:t>nomenclature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2EFA2DA9" w14:textId="77777777">
        <w:tc>
          <w:tcPr>
            <w:tcW w:w="2880" w:type="dxa"/>
          </w:tcPr>
          <w:p w14:paraId="26B5B78E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244F7F81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18DB4531" w14:textId="77777777" w:rsidR="008D2E43" w:rsidRDefault="00000000">
            <w:r>
              <w:t>Описание</w:t>
            </w:r>
          </w:p>
        </w:tc>
      </w:tr>
      <w:tr w:rsidR="008D2E43" w14:paraId="72092344" w14:textId="77777777">
        <w:tc>
          <w:tcPr>
            <w:tcW w:w="2880" w:type="dxa"/>
          </w:tcPr>
          <w:p w14:paraId="4EB68376" w14:textId="77777777" w:rsidR="008D2E43" w:rsidRDefault="00000000">
            <w:r>
              <w:t>article_id</w:t>
            </w:r>
          </w:p>
        </w:tc>
        <w:tc>
          <w:tcPr>
            <w:tcW w:w="2880" w:type="dxa"/>
          </w:tcPr>
          <w:p w14:paraId="4ADE2241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46D4F007" w14:textId="77777777" w:rsidR="008D2E43" w:rsidRDefault="00000000">
            <w:r>
              <w:t>Артикул товара</w:t>
            </w:r>
          </w:p>
        </w:tc>
      </w:tr>
      <w:tr w:rsidR="008D2E43" w14:paraId="5F9E89F4" w14:textId="77777777">
        <w:tc>
          <w:tcPr>
            <w:tcW w:w="2880" w:type="dxa"/>
          </w:tcPr>
          <w:p w14:paraId="639AE907" w14:textId="77777777" w:rsidR="008D2E43" w:rsidRDefault="00000000">
            <w:r>
              <w:t>category</w:t>
            </w:r>
          </w:p>
        </w:tc>
        <w:tc>
          <w:tcPr>
            <w:tcW w:w="2880" w:type="dxa"/>
          </w:tcPr>
          <w:p w14:paraId="48EA9F2A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6BE8DE21" w14:textId="77777777" w:rsidR="008D2E43" w:rsidRDefault="00000000">
            <w:r>
              <w:t>Категория товара</w:t>
            </w:r>
          </w:p>
        </w:tc>
      </w:tr>
      <w:tr w:rsidR="008D2E43" w14:paraId="4E96BDCB" w14:textId="77777777">
        <w:tc>
          <w:tcPr>
            <w:tcW w:w="2880" w:type="dxa"/>
          </w:tcPr>
          <w:p w14:paraId="601F3A1E" w14:textId="77777777" w:rsidR="008D2E43" w:rsidRDefault="00000000">
            <w:r>
              <w:t>cost</w:t>
            </w:r>
          </w:p>
        </w:tc>
        <w:tc>
          <w:tcPr>
            <w:tcW w:w="2880" w:type="dxa"/>
          </w:tcPr>
          <w:p w14:paraId="290580FE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53325FEC" w14:textId="77777777" w:rsidR="008D2E43" w:rsidRDefault="00000000">
            <w:r>
              <w:t>Себестоимость товара</w:t>
            </w:r>
          </w:p>
        </w:tc>
      </w:tr>
    </w:tbl>
    <w:p w14:paraId="07FC0584" w14:textId="77777777" w:rsidR="008D2E43" w:rsidRDefault="00000000">
      <w:pPr>
        <w:pStyle w:val="31"/>
      </w:pPr>
      <w:r>
        <w:t>clients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1C01E013" w14:textId="77777777">
        <w:tc>
          <w:tcPr>
            <w:tcW w:w="2880" w:type="dxa"/>
          </w:tcPr>
          <w:p w14:paraId="6A6C5A97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59DC3130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6F57F293" w14:textId="77777777" w:rsidR="008D2E43" w:rsidRDefault="00000000">
            <w:r>
              <w:t>Описание</w:t>
            </w:r>
          </w:p>
        </w:tc>
      </w:tr>
      <w:tr w:rsidR="008D2E43" w14:paraId="43475F19" w14:textId="77777777">
        <w:tc>
          <w:tcPr>
            <w:tcW w:w="2880" w:type="dxa"/>
          </w:tcPr>
          <w:p w14:paraId="0EFDF752" w14:textId="77777777" w:rsidR="008D2E43" w:rsidRDefault="00000000">
            <w:r>
              <w:t>client_id</w:t>
            </w:r>
          </w:p>
        </w:tc>
        <w:tc>
          <w:tcPr>
            <w:tcW w:w="2880" w:type="dxa"/>
          </w:tcPr>
          <w:p w14:paraId="4005C407" w14:textId="77777777" w:rsidR="008D2E43" w:rsidRDefault="00000000">
            <w:r>
              <w:t>SERIAL</w:t>
            </w:r>
          </w:p>
        </w:tc>
        <w:tc>
          <w:tcPr>
            <w:tcW w:w="2880" w:type="dxa"/>
          </w:tcPr>
          <w:p w14:paraId="383E2612" w14:textId="77777777" w:rsidR="008D2E43" w:rsidRDefault="00000000">
            <w:r>
              <w:t>Уникальный ID клиента</w:t>
            </w:r>
          </w:p>
        </w:tc>
      </w:tr>
      <w:tr w:rsidR="008D2E43" w14:paraId="79271F22" w14:textId="77777777">
        <w:tc>
          <w:tcPr>
            <w:tcW w:w="2880" w:type="dxa"/>
          </w:tcPr>
          <w:p w14:paraId="241824C4" w14:textId="77777777" w:rsidR="008D2E43" w:rsidRDefault="00000000">
            <w:r>
              <w:t>client_name</w:t>
            </w:r>
          </w:p>
        </w:tc>
        <w:tc>
          <w:tcPr>
            <w:tcW w:w="2880" w:type="dxa"/>
          </w:tcPr>
          <w:p w14:paraId="4D472F25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3EE88445" w14:textId="77777777" w:rsidR="008D2E43" w:rsidRDefault="00000000">
            <w:r>
              <w:t>Наименование юр. лица</w:t>
            </w:r>
          </w:p>
        </w:tc>
      </w:tr>
      <w:tr w:rsidR="008D2E43" w14:paraId="0A0B4A75" w14:textId="77777777">
        <w:tc>
          <w:tcPr>
            <w:tcW w:w="2880" w:type="dxa"/>
          </w:tcPr>
          <w:p w14:paraId="6CE253E9" w14:textId="77777777" w:rsidR="008D2E43" w:rsidRDefault="00000000">
            <w:r>
              <w:t>inn</w:t>
            </w:r>
          </w:p>
        </w:tc>
        <w:tc>
          <w:tcPr>
            <w:tcW w:w="2880" w:type="dxa"/>
          </w:tcPr>
          <w:p w14:paraId="41B9F586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160CF478" w14:textId="77777777" w:rsidR="008D2E43" w:rsidRDefault="00000000">
            <w:r>
              <w:t>ИНН</w:t>
            </w:r>
          </w:p>
        </w:tc>
      </w:tr>
      <w:tr w:rsidR="008D2E43" w14:paraId="03045EB4" w14:textId="77777777">
        <w:tc>
          <w:tcPr>
            <w:tcW w:w="2880" w:type="dxa"/>
          </w:tcPr>
          <w:p w14:paraId="6E341A15" w14:textId="77777777" w:rsidR="008D2E43" w:rsidRDefault="00000000">
            <w:r>
              <w:t>manager_id</w:t>
            </w:r>
          </w:p>
        </w:tc>
        <w:tc>
          <w:tcPr>
            <w:tcW w:w="2880" w:type="dxa"/>
          </w:tcPr>
          <w:p w14:paraId="5FD97E94" w14:textId="77777777" w:rsidR="008D2E43" w:rsidRDefault="00000000">
            <w:r>
              <w:t>INT</w:t>
            </w:r>
          </w:p>
        </w:tc>
        <w:tc>
          <w:tcPr>
            <w:tcW w:w="2880" w:type="dxa"/>
          </w:tcPr>
          <w:p w14:paraId="35D9E3C9" w14:textId="77777777" w:rsidR="008D2E43" w:rsidRDefault="00000000">
            <w:r>
              <w:t>Ответственный менеджер (FK → employees.employee_id)</w:t>
            </w:r>
          </w:p>
        </w:tc>
      </w:tr>
    </w:tbl>
    <w:p w14:paraId="59B1DA35" w14:textId="77777777" w:rsidR="008D2E43" w:rsidRDefault="00000000">
      <w:pPr>
        <w:pStyle w:val="31"/>
      </w:pPr>
      <w:r>
        <w:t>employees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491C369C" w14:textId="77777777">
        <w:tc>
          <w:tcPr>
            <w:tcW w:w="2880" w:type="dxa"/>
          </w:tcPr>
          <w:p w14:paraId="170D13A7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6BB7A377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7F06F61A" w14:textId="77777777" w:rsidR="008D2E43" w:rsidRDefault="00000000">
            <w:r>
              <w:t>Описание</w:t>
            </w:r>
          </w:p>
        </w:tc>
      </w:tr>
      <w:tr w:rsidR="008D2E43" w14:paraId="09594139" w14:textId="77777777">
        <w:tc>
          <w:tcPr>
            <w:tcW w:w="2880" w:type="dxa"/>
          </w:tcPr>
          <w:p w14:paraId="5A67DF8E" w14:textId="77777777" w:rsidR="008D2E43" w:rsidRDefault="00000000">
            <w:r>
              <w:t>employee_id</w:t>
            </w:r>
          </w:p>
        </w:tc>
        <w:tc>
          <w:tcPr>
            <w:tcW w:w="2880" w:type="dxa"/>
          </w:tcPr>
          <w:p w14:paraId="5DF81F1B" w14:textId="77777777" w:rsidR="008D2E43" w:rsidRDefault="00000000">
            <w:r>
              <w:t>SERIAL</w:t>
            </w:r>
          </w:p>
        </w:tc>
        <w:tc>
          <w:tcPr>
            <w:tcW w:w="2880" w:type="dxa"/>
          </w:tcPr>
          <w:p w14:paraId="12CE2474" w14:textId="77777777" w:rsidR="008D2E43" w:rsidRDefault="00000000">
            <w:r>
              <w:t>ID сотрудника</w:t>
            </w:r>
          </w:p>
        </w:tc>
      </w:tr>
      <w:tr w:rsidR="008D2E43" w14:paraId="1C86DBED" w14:textId="77777777">
        <w:tc>
          <w:tcPr>
            <w:tcW w:w="2880" w:type="dxa"/>
          </w:tcPr>
          <w:p w14:paraId="4027DB55" w14:textId="77777777" w:rsidR="008D2E43" w:rsidRDefault="00000000">
            <w:r>
              <w:t>full_name</w:t>
            </w:r>
          </w:p>
        </w:tc>
        <w:tc>
          <w:tcPr>
            <w:tcW w:w="2880" w:type="dxa"/>
          </w:tcPr>
          <w:p w14:paraId="54162B7D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718F2B8E" w14:textId="77777777" w:rsidR="008D2E43" w:rsidRDefault="00000000">
            <w:r>
              <w:t>ФИО</w:t>
            </w:r>
          </w:p>
        </w:tc>
      </w:tr>
      <w:tr w:rsidR="008D2E43" w14:paraId="25166342" w14:textId="77777777">
        <w:tc>
          <w:tcPr>
            <w:tcW w:w="2880" w:type="dxa"/>
          </w:tcPr>
          <w:p w14:paraId="7CAFD7F4" w14:textId="77777777" w:rsidR="008D2E43" w:rsidRDefault="00000000">
            <w:r>
              <w:t>role</w:t>
            </w:r>
          </w:p>
        </w:tc>
        <w:tc>
          <w:tcPr>
            <w:tcW w:w="2880" w:type="dxa"/>
          </w:tcPr>
          <w:p w14:paraId="00FCA913" w14:textId="77777777" w:rsidR="008D2E43" w:rsidRDefault="00000000">
            <w:r>
              <w:t>ENUM('manager','leader')</w:t>
            </w:r>
          </w:p>
        </w:tc>
        <w:tc>
          <w:tcPr>
            <w:tcW w:w="2880" w:type="dxa"/>
          </w:tcPr>
          <w:p w14:paraId="77EEF413" w14:textId="77777777" w:rsidR="008D2E43" w:rsidRDefault="00000000">
            <w:r>
              <w:t>Роль сотрудника</w:t>
            </w:r>
          </w:p>
        </w:tc>
      </w:tr>
      <w:tr w:rsidR="008D2E43" w14:paraId="3A0C4FAA" w14:textId="77777777">
        <w:tc>
          <w:tcPr>
            <w:tcW w:w="2880" w:type="dxa"/>
          </w:tcPr>
          <w:p w14:paraId="66EA9EA2" w14:textId="77777777" w:rsidR="008D2E43" w:rsidRDefault="00000000">
            <w:r>
              <w:t>team_id</w:t>
            </w:r>
          </w:p>
        </w:tc>
        <w:tc>
          <w:tcPr>
            <w:tcW w:w="2880" w:type="dxa"/>
          </w:tcPr>
          <w:p w14:paraId="51D4ADE1" w14:textId="77777777" w:rsidR="008D2E43" w:rsidRDefault="00000000">
            <w:r>
              <w:t>INT</w:t>
            </w:r>
          </w:p>
        </w:tc>
        <w:tc>
          <w:tcPr>
            <w:tcW w:w="2880" w:type="dxa"/>
          </w:tcPr>
          <w:p w14:paraId="671F6255" w14:textId="77777777" w:rsidR="008D2E43" w:rsidRDefault="00000000">
            <w:r>
              <w:t>Команда (FK → teams.team_id)</w:t>
            </w:r>
          </w:p>
        </w:tc>
      </w:tr>
    </w:tbl>
    <w:p w14:paraId="0558FF1C" w14:textId="77777777" w:rsidR="008D2E43" w:rsidRDefault="00000000">
      <w:pPr>
        <w:pStyle w:val="31"/>
      </w:pPr>
      <w:r>
        <w:t>teams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30761FB6" w14:textId="77777777">
        <w:tc>
          <w:tcPr>
            <w:tcW w:w="2880" w:type="dxa"/>
          </w:tcPr>
          <w:p w14:paraId="423F7A30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183F52F0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505D9050" w14:textId="77777777" w:rsidR="008D2E43" w:rsidRDefault="00000000">
            <w:r>
              <w:t>Описание</w:t>
            </w:r>
          </w:p>
        </w:tc>
      </w:tr>
      <w:tr w:rsidR="008D2E43" w14:paraId="36803EDD" w14:textId="77777777">
        <w:tc>
          <w:tcPr>
            <w:tcW w:w="2880" w:type="dxa"/>
          </w:tcPr>
          <w:p w14:paraId="3EAB4A01" w14:textId="77777777" w:rsidR="008D2E43" w:rsidRDefault="00000000">
            <w:r>
              <w:t>team_id</w:t>
            </w:r>
          </w:p>
        </w:tc>
        <w:tc>
          <w:tcPr>
            <w:tcW w:w="2880" w:type="dxa"/>
          </w:tcPr>
          <w:p w14:paraId="4C42EDBE" w14:textId="77777777" w:rsidR="008D2E43" w:rsidRDefault="00000000">
            <w:r>
              <w:t>SERIAL</w:t>
            </w:r>
          </w:p>
        </w:tc>
        <w:tc>
          <w:tcPr>
            <w:tcW w:w="2880" w:type="dxa"/>
          </w:tcPr>
          <w:p w14:paraId="3EA762A6" w14:textId="77777777" w:rsidR="008D2E43" w:rsidRDefault="00000000">
            <w:r>
              <w:t>ID команды</w:t>
            </w:r>
          </w:p>
        </w:tc>
      </w:tr>
      <w:tr w:rsidR="008D2E43" w14:paraId="75A7D6FA" w14:textId="77777777">
        <w:tc>
          <w:tcPr>
            <w:tcW w:w="2880" w:type="dxa"/>
          </w:tcPr>
          <w:p w14:paraId="70F885D7" w14:textId="77777777" w:rsidR="008D2E43" w:rsidRDefault="00000000">
            <w:r>
              <w:lastRenderedPageBreak/>
              <w:t>team_name</w:t>
            </w:r>
          </w:p>
        </w:tc>
        <w:tc>
          <w:tcPr>
            <w:tcW w:w="2880" w:type="dxa"/>
          </w:tcPr>
          <w:p w14:paraId="093375FB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1641CED1" w14:textId="77777777" w:rsidR="008D2E43" w:rsidRDefault="00000000">
            <w:r>
              <w:t>Название команды</w:t>
            </w:r>
          </w:p>
        </w:tc>
      </w:tr>
      <w:tr w:rsidR="008D2E43" w14:paraId="6739A60E" w14:textId="77777777">
        <w:tc>
          <w:tcPr>
            <w:tcW w:w="2880" w:type="dxa"/>
          </w:tcPr>
          <w:p w14:paraId="42EF37B8" w14:textId="77777777" w:rsidR="008D2E43" w:rsidRDefault="00000000">
            <w:r>
              <w:t>leader_id</w:t>
            </w:r>
          </w:p>
        </w:tc>
        <w:tc>
          <w:tcPr>
            <w:tcW w:w="2880" w:type="dxa"/>
          </w:tcPr>
          <w:p w14:paraId="6E397445" w14:textId="77777777" w:rsidR="008D2E43" w:rsidRDefault="00000000">
            <w:r>
              <w:t>INT</w:t>
            </w:r>
          </w:p>
        </w:tc>
        <w:tc>
          <w:tcPr>
            <w:tcW w:w="2880" w:type="dxa"/>
          </w:tcPr>
          <w:p w14:paraId="2D2E6085" w14:textId="77777777" w:rsidR="008D2E43" w:rsidRDefault="00000000">
            <w:r>
              <w:t>Руководитель (FK → employees.employee_id)</w:t>
            </w:r>
          </w:p>
        </w:tc>
      </w:tr>
    </w:tbl>
    <w:p w14:paraId="29A45BD3" w14:textId="77777777" w:rsidR="008D2E43" w:rsidRDefault="00000000">
      <w:pPr>
        <w:pStyle w:val="31"/>
      </w:pPr>
      <w:r>
        <w:t>orders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4D3AB0A8" w14:textId="77777777">
        <w:tc>
          <w:tcPr>
            <w:tcW w:w="2880" w:type="dxa"/>
          </w:tcPr>
          <w:p w14:paraId="21638758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024BFEB5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38772106" w14:textId="77777777" w:rsidR="008D2E43" w:rsidRDefault="00000000">
            <w:r>
              <w:t>Описание</w:t>
            </w:r>
          </w:p>
        </w:tc>
      </w:tr>
      <w:tr w:rsidR="008D2E43" w14:paraId="194F0126" w14:textId="77777777">
        <w:tc>
          <w:tcPr>
            <w:tcW w:w="2880" w:type="dxa"/>
          </w:tcPr>
          <w:p w14:paraId="5F9806D4" w14:textId="77777777" w:rsidR="008D2E43" w:rsidRDefault="00000000">
            <w:r>
              <w:t>order_id</w:t>
            </w:r>
          </w:p>
        </w:tc>
        <w:tc>
          <w:tcPr>
            <w:tcW w:w="2880" w:type="dxa"/>
          </w:tcPr>
          <w:p w14:paraId="664ADF23" w14:textId="77777777" w:rsidR="008D2E43" w:rsidRDefault="00000000">
            <w:r>
              <w:t>SERIAL</w:t>
            </w:r>
          </w:p>
        </w:tc>
        <w:tc>
          <w:tcPr>
            <w:tcW w:w="2880" w:type="dxa"/>
          </w:tcPr>
          <w:p w14:paraId="615F1FAC" w14:textId="77777777" w:rsidR="008D2E43" w:rsidRDefault="00000000">
            <w:r>
              <w:t>ID заказа</w:t>
            </w:r>
          </w:p>
        </w:tc>
      </w:tr>
      <w:tr w:rsidR="008D2E43" w14:paraId="31211F52" w14:textId="77777777">
        <w:tc>
          <w:tcPr>
            <w:tcW w:w="2880" w:type="dxa"/>
          </w:tcPr>
          <w:p w14:paraId="06EBC55B" w14:textId="77777777" w:rsidR="008D2E43" w:rsidRDefault="00000000">
            <w:r>
              <w:t>client_id</w:t>
            </w:r>
          </w:p>
        </w:tc>
        <w:tc>
          <w:tcPr>
            <w:tcW w:w="2880" w:type="dxa"/>
          </w:tcPr>
          <w:p w14:paraId="1DFEF087" w14:textId="77777777" w:rsidR="008D2E43" w:rsidRDefault="00000000">
            <w:r>
              <w:t>INT</w:t>
            </w:r>
          </w:p>
        </w:tc>
        <w:tc>
          <w:tcPr>
            <w:tcW w:w="2880" w:type="dxa"/>
          </w:tcPr>
          <w:p w14:paraId="585E34EC" w14:textId="77777777" w:rsidR="008D2E43" w:rsidRDefault="00000000">
            <w:r>
              <w:t>Клиент (FK → clients.client_id)</w:t>
            </w:r>
          </w:p>
        </w:tc>
      </w:tr>
      <w:tr w:rsidR="008D2E43" w14:paraId="5DBE0728" w14:textId="77777777">
        <w:tc>
          <w:tcPr>
            <w:tcW w:w="2880" w:type="dxa"/>
          </w:tcPr>
          <w:p w14:paraId="5EBB619B" w14:textId="77777777" w:rsidR="008D2E43" w:rsidRDefault="00000000">
            <w:r>
              <w:t>article_id</w:t>
            </w:r>
          </w:p>
        </w:tc>
        <w:tc>
          <w:tcPr>
            <w:tcW w:w="2880" w:type="dxa"/>
          </w:tcPr>
          <w:p w14:paraId="559C68D3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6C6E479B" w14:textId="77777777" w:rsidR="008D2E43" w:rsidRDefault="00000000">
            <w:r>
              <w:t>Артикул (FK → nomenclature.article_id)</w:t>
            </w:r>
          </w:p>
        </w:tc>
      </w:tr>
      <w:tr w:rsidR="008D2E43" w14:paraId="6BAD55F7" w14:textId="77777777">
        <w:tc>
          <w:tcPr>
            <w:tcW w:w="2880" w:type="dxa"/>
          </w:tcPr>
          <w:p w14:paraId="5E25817D" w14:textId="77777777" w:rsidR="008D2E43" w:rsidRDefault="00000000">
            <w:r>
              <w:t>order_date</w:t>
            </w:r>
          </w:p>
        </w:tc>
        <w:tc>
          <w:tcPr>
            <w:tcW w:w="2880" w:type="dxa"/>
          </w:tcPr>
          <w:p w14:paraId="5FE59131" w14:textId="77777777" w:rsidR="008D2E43" w:rsidRDefault="00000000">
            <w:r>
              <w:t>DATE</w:t>
            </w:r>
          </w:p>
        </w:tc>
        <w:tc>
          <w:tcPr>
            <w:tcW w:w="2880" w:type="dxa"/>
          </w:tcPr>
          <w:p w14:paraId="04FFFD84" w14:textId="77777777" w:rsidR="008D2E43" w:rsidRDefault="00000000">
            <w:r>
              <w:t>Дата заказа</w:t>
            </w:r>
          </w:p>
        </w:tc>
      </w:tr>
      <w:tr w:rsidR="008D2E43" w14:paraId="50127A0C" w14:textId="77777777">
        <w:tc>
          <w:tcPr>
            <w:tcW w:w="2880" w:type="dxa"/>
          </w:tcPr>
          <w:p w14:paraId="73C7DA97" w14:textId="77777777" w:rsidR="008D2E43" w:rsidRDefault="00000000">
            <w:r>
              <w:t>sum_amount</w:t>
            </w:r>
          </w:p>
        </w:tc>
        <w:tc>
          <w:tcPr>
            <w:tcW w:w="2880" w:type="dxa"/>
          </w:tcPr>
          <w:p w14:paraId="5519C86B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592A8A8F" w14:textId="77777777" w:rsidR="008D2E43" w:rsidRDefault="00000000">
            <w:r>
              <w:t>Сумма по позиции</w:t>
            </w:r>
          </w:p>
        </w:tc>
      </w:tr>
      <w:tr w:rsidR="008D2E43" w14:paraId="1489416E" w14:textId="77777777">
        <w:tc>
          <w:tcPr>
            <w:tcW w:w="2880" w:type="dxa"/>
          </w:tcPr>
          <w:p w14:paraId="6FE0FFFD" w14:textId="77777777" w:rsidR="008D2E43" w:rsidRDefault="00000000">
            <w:r>
              <w:t>margin</w:t>
            </w:r>
          </w:p>
        </w:tc>
        <w:tc>
          <w:tcPr>
            <w:tcW w:w="2880" w:type="dxa"/>
          </w:tcPr>
          <w:p w14:paraId="25C980C0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3E5D18B2" w14:textId="77777777" w:rsidR="008D2E43" w:rsidRDefault="00000000">
            <w:r>
              <w:t>Маржа по позиции</w:t>
            </w:r>
          </w:p>
        </w:tc>
      </w:tr>
    </w:tbl>
    <w:p w14:paraId="709FC77D" w14:textId="77777777" w:rsidR="008D2E43" w:rsidRDefault="00000000">
      <w:pPr>
        <w:pStyle w:val="31"/>
      </w:pPr>
      <w:r>
        <w:t>sales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6E93BFC7" w14:textId="77777777">
        <w:tc>
          <w:tcPr>
            <w:tcW w:w="2880" w:type="dxa"/>
          </w:tcPr>
          <w:p w14:paraId="3CB4FEE5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06A37408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47A70C68" w14:textId="77777777" w:rsidR="008D2E43" w:rsidRDefault="00000000">
            <w:r>
              <w:t>Описание</w:t>
            </w:r>
          </w:p>
        </w:tc>
      </w:tr>
      <w:tr w:rsidR="008D2E43" w14:paraId="72059834" w14:textId="77777777">
        <w:tc>
          <w:tcPr>
            <w:tcW w:w="2880" w:type="dxa"/>
          </w:tcPr>
          <w:p w14:paraId="353138DE" w14:textId="77777777" w:rsidR="008D2E43" w:rsidRDefault="00000000">
            <w:r>
              <w:t>sale_id</w:t>
            </w:r>
          </w:p>
        </w:tc>
        <w:tc>
          <w:tcPr>
            <w:tcW w:w="2880" w:type="dxa"/>
          </w:tcPr>
          <w:p w14:paraId="3C5F74FD" w14:textId="77777777" w:rsidR="008D2E43" w:rsidRDefault="00000000">
            <w:r>
              <w:t>SERIAL</w:t>
            </w:r>
          </w:p>
        </w:tc>
        <w:tc>
          <w:tcPr>
            <w:tcW w:w="2880" w:type="dxa"/>
          </w:tcPr>
          <w:p w14:paraId="3517EDAB" w14:textId="77777777" w:rsidR="008D2E43" w:rsidRDefault="00000000">
            <w:r>
              <w:t>ID реализации</w:t>
            </w:r>
          </w:p>
        </w:tc>
      </w:tr>
      <w:tr w:rsidR="008D2E43" w14:paraId="2EBD275D" w14:textId="77777777">
        <w:tc>
          <w:tcPr>
            <w:tcW w:w="2880" w:type="dxa"/>
          </w:tcPr>
          <w:p w14:paraId="5BACEFFC" w14:textId="77777777" w:rsidR="008D2E43" w:rsidRDefault="00000000">
            <w:r>
              <w:t>client_id</w:t>
            </w:r>
          </w:p>
        </w:tc>
        <w:tc>
          <w:tcPr>
            <w:tcW w:w="2880" w:type="dxa"/>
          </w:tcPr>
          <w:p w14:paraId="147F825F" w14:textId="77777777" w:rsidR="008D2E43" w:rsidRDefault="00000000">
            <w:r>
              <w:t>INT</w:t>
            </w:r>
          </w:p>
        </w:tc>
        <w:tc>
          <w:tcPr>
            <w:tcW w:w="2880" w:type="dxa"/>
          </w:tcPr>
          <w:p w14:paraId="7AB93898" w14:textId="77777777" w:rsidR="008D2E43" w:rsidRDefault="00000000">
            <w:r>
              <w:t>Клиент</w:t>
            </w:r>
          </w:p>
        </w:tc>
      </w:tr>
      <w:tr w:rsidR="008D2E43" w14:paraId="65C4E72F" w14:textId="77777777">
        <w:tc>
          <w:tcPr>
            <w:tcW w:w="2880" w:type="dxa"/>
          </w:tcPr>
          <w:p w14:paraId="299BF646" w14:textId="77777777" w:rsidR="008D2E43" w:rsidRDefault="00000000">
            <w:r>
              <w:t>article_id</w:t>
            </w:r>
          </w:p>
        </w:tc>
        <w:tc>
          <w:tcPr>
            <w:tcW w:w="2880" w:type="dxa"/>
          </w:tcPr>
          <w:p w14:paraId="5F43ACF3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424ED818" w14:textId="77777777" w:rsidR="008D2E43" w:rsidRDefault="00000000">
            <w:r>
              <w:t>Артикул</w:t>
            </w:r>
          </w:p>
        </w:tc>
      </w:tr>
      <w:tr w:rsidR="008D2E43" w14:paraId="47917AD7" w14:textId="77777777">
        <w:tc>
          <w:tcPr>
            <w:tcW w:w="2880" w:type="dxa"/>
          </w:tcPr>
          <w:p w14:paraId="4DE5E771" w14:textId="77777777" w:rsidR="008D2E43" w:rsidRDefault="00000000">
            <w:r>
              <w:t>sale_date</w:t>
            </w:r>
          </w:p>
        </w:tc>
        <w:tc>
          <w:tcPr>
            <w:tcW w:w="2880" w:type="dxa"/>
          </w:tcPr>
          <w:p w14:paraId="07ECAD13" w14:textId="77777777" w:rsidR="008D2E43" w:rsidRDefault="00000000">
            <w:r>
              <w:t>DATE</w:t>
            </w:r>
          </w:p>
        </w:tc>
        <w:tc>
          <w:tcPr>
            <w:tcW w:w="2880" w:type="dxa"/>
          </w:tcPr>
          <w:p w14:paraId="1DB86F45" w14:textId="77777777" w:rsidR="008D2E43" w:rsidRDefault="00000000">
            <w:r>
              <w:t>Дата реализации</w:t>
            </w:r>
          </w:p>
        </w:tc>
      </w:tr>
      <w:tr w:rsidR="008D2E43" w14:paraId="292D8B75" w14:textId="77777777">
        <w:tc>
          <w:tcPr>
            <w:tcW w:w="2880" w:type="dxa"/>
          </w:tcPr>
          <w:p w14:paraId="33225C9A" w14:textId="77777777" w:rsidR="008D2E43" w:rsidRDefault="00000000">
            <w:r>
              <w:t>sale_sum</w:t>
            </w:r>
          </w:p>
        </w:tc>
        <w:tc>
          <w:tcPr>
            <w:tcW w:w="2880" w:type="dxa"/>
          </w:tcPr>
          <w:p w14:paraId="48475942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74382698" w14:textId="77777777" w:rsidR="008D2E43" w:rsidRDefault="00000000">
            <w:r>
              <w:t>Сумма продажи</w:t>
            </w:r>
          </w:p>
        </w:tc>
      </w:tr>
    </w:tbl>
    <w:p w14:paraId="534BD341" w14:textId="77777777" w:rsidR="008D2E43" w:rsidRDefault="00000000">
      <w:pPr>
        <w:pStyle w:val="31"/>
      </w:pPr>
      <w:r>
        <w:t>sales_adjustments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61D3862B" w14:textId="77777777">
        <w:tc>
          <w:tcPr>
            <w:tcW w:w="2880" w:type="dxa"/>
          </w:tcPr>
          <w:p w14:paraId="1EF456F5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1EB8AF86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2E327C33" w14:textId="77777777" w:rsidR="008D2E43" w:rsidRDefault="00000000">
            <w:r>
              <w:t>Описание</w:t>
            </w:r>
          </w:p>
        </w:tc>
      </w:tr>
      <w:tr w:rsidR="008D2E43" w14:paraId="7244FAC6" w14:textId="77777777">
        <w:tc>
          <w:tcPr>
            <w:tcW w:w="2880" w:type="dxa"/>
          </w:tcPr>
          <w:p w14:paraId="0ACF1111" w14:textId="77777777" w:rsidR="008D2E43" w:rsidRDefault="00000000">
            <w:r>
              <w:t>adjustment_id</w:t>
            </w:r>
          </w:p>
        </w:tc>
        <w:tc>
          <w:tcPr>
            <w:tcW w:w="2880" w:type="dxa"/>
          </w:tcPr>
          <w:p w14:paraId="44CE6CCD" w14:textId="77777777" w:rsidR="008D2E43" w:rsidRDefault="00000000">
            <w:r>
              <w:t>SERIAL</w:t>
            </w:r>
          </w:p>
        </w:tc>
        <w:tc>
          <w:tcPr>
            <w:tcW w:w="2880" w:type="dxa"/>
          </w:tcPr>
          <w:p w14:paraId="3E30D415" w14:textId="77777777" w:rsidR="008D2E43" w:rsidRDefault="00000000">
            <w:r>
              <w:t>ID корректировки</w:t>
            </w:r>
          </w:p>
        </w:tc>
      </w:tr>
      <w:tr w:rsidR="008D2E43" w14:paraId="75BCA8CB" w14:textId="77777777">
        <w:tc>
          <w:tcPr>
            <w:tcW w:w="2880" w:type="dxa"/>
          </w:tcPr>
          <w:p w14:paraId="5B557344" w14:textId="77777777" w:rsidR="008D2E43" w:rsidRDefault="00000000">
            <w:r>
              <w:t>client_id</w:t>
            </w:r>
          </w:p>
        </w:tc>
        <w:tc>
          <w:tcPr>
            <w:tcW w:w="2880" w:type="dxa"/>
          </w:tcPr>
          <w:p w14:paraId="7833E2EC" w14:textId="77777777" w:rsidR="008D2E43" w:rsidRDefault="00000000">
            <w:r>
              <w:t>INT</w:t>
            </w:r>
          </w:p>
        </w:tc>
        <w:tc>
          <w:tcPr>
            <w:tcW w:w="2880" w:type="dxa"/>
          </w:tcPr>
          <w:p w14:paraId="79957529" w14:textId="77777777" w:rsidR="008D2E43" w:rsidRDefault="00000000">
            <w:r>
              <w:t>Клиент</w:t>
            </w:r>
          </w:p>
        </w:tc>
      </w:tr>
      <w:tr w:rsidR="008D2E43" w14:paraId="2DFCFBA3" w14:textId="77777777">
        <w:tc>
          <w:tcPr>
            <w:tcW w:w="2880" w:type="dxa"/>
          </w:tcPr>
          <w:p w14:paraId="61A45A2C" w14:textId="77777777" w:rsidR="008D2E43" w:rsidRDefault="00000000">
            <w:r>
              <w:t>article_id</w:t>
            </w:r>
          </w:p>
        </w:tc>
        <w:tc>
          <w:tcPr>
            <w:tcW w:w="2880" w:type="dxa"/>
          </w:tcPr>
          <w:p w14:paraId="79242F82" w14:textId="77777777" w:rsidR="008D2E43" w:rsidRDefault="00000000">
            <w:r>
              <w:t>VARCHAR</w:t>
            </w:r>
          </w:p>
        </w:tc>
        <w:tc>
          <w:tcPr>
            <w:tcW w:w="2880" w:type="dxa"/>
          </w:tcPr>
          <w:p w14:paraId="7C3F9325" w14:textId="77777777" w:rsidR="008D2E43" w:rsidRDefault="00000000">
            <w:r>
              <w:t>Артикул</w:t>
            </w:r>
          </w:p>
        </w:tc>
      </w:tr>
      <w:tr w:rsidR="008D2E43" w14:paraId="2F480EE3" w14:textId="77777777">
        <w:tc>
          <w:tcPr>
            <w:tcW w:w="2880" w:type="dxa"/>
          </w:tcPr>
          <w:p w14:paraId="5D4E662B" w14:textId="77777777" w:rsidR="008D2E43" w:rsidRDefault="00000000">
            <w:r>
              <w:t>adjustment_date</w:t>
            </w:r>
          </w:p>
        </w:tc>
        <w:tc>
          <w:tcPr>
            <w:tcW w:w="2880" w:type="dxa"/>
          </w:tcPr>
          <w:p w14:paraId="23B2642D" w14:textId="77777777" w:rsidR="008D2E43" w:rsidRDefault="00000000">
            <w:r>
              <w:t>DATE</w:t>
            </w:r>
          </w:p>
        </w:tc>
        <w:tc>
          <w:tcPr>
            <w:tcW w:w="2880" w:type="dxa"/>
          </w:tcPr>
          <w:p w14:paraId="0DB9E30C" w14:textId="77777777" w:rsidR="008D2E43" w:rsidRDefault="00000000">
            <w:r>
              <w:t>Дата корректировки</w:t>
            </w:r>
          </w:p>
        </w:tc>
      </w:tr>
      <w:tr w:rsidR="008D2E43" w14:paraId="53D8BA99" w14:textId="77777777">
        <w:tc>
          <w:tcPr>
            <w:tcW w:w="2880" w:type="dxa"/>
          </w:tcPr>
          <w:p w14:paraId="7A6FF7E6" w14:textId="77777777" w:rsidR="008D2E43" w:rsidRDefault="00000000">
            <w:r>
              <w:t>return_sum</w:t>
            </w:r>
          </w:p>
        </w:tc>
        <w:tc>
          <w:tcPr>
            <w:tcW w:w="2880" w:type="dxa"/>
          </w:tcPr>
          <w:p w14:paraId="34861FCD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187ECF05" w14:textId="77777777" w:rsidR="008D2E43" w:rsidRDefault="00000000">
            <w:r>
              <w:t>Сумма возврата</w:t>
            </w:r>
          </w:p>
        </w:tc>
      </w:tr>
    </w:tbl>
    <w:p w14:paraId="3C7B59DF" w14:textId="77777777" w:rsidR="008D2E43" w:rsidRDefault="00000000">
      <w:pPr>
        <w:pStyle w:val="31"/>
      </w:pPr>
      <w:r>
        <w:lastRenderedPageBreak/>
        <w:t>plan_metrics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D2E43" w14:paraId="4D47D015" w14:textId="77777777">
        <w:tc>
          <w:tcPr>
            <w:tcW w:w="2880" w:type="dxa"/>
          </w:tcPr>
          <w:p w14:paraId="63339521" w14:textId="77777777" w:rsidR="008D2E43" w:rsidRDefault="00000000">
            <w:r>
              <w:t>Поле</w:t>
            </w:r>
          </w:p>
        </w:tc>
        <w:tc>
          <w:tcPr>
            <w:tcW w:w="2880" w:type="dxa"/>
          </w:tcPr>
          <w:p w14:paraId="4CECFA04" w14:textId="77777777" w:rsidR="008D2E43" w:rsidRDefault="00000000">
            <w:r>
              <w:t>Тип</w:t>
            </w:r>
          </w:p>
        </w:tc>
        <w:tc>
          <w:tcPr>
            <w:tcW w:w="2880" w:type="dxa"/>
          </w:tcPr>
          <w:p w14:paraId="3A403BED" w14:textId="77777777" w:rsidR="008D2E43" w:rsidRDefault="00000000">
            <w:r>
              <w:t>Описание</w:t>
            </w:r>
          </w:p>
        </w:tc>
      </w:tr>
      <w:tr w:rsidR="008D2E43" w14:paraId="47CA8422" w14:textId="77777777">
        <w:tc>
          <w:tcPr>
            <w:tcW w:w="2880" w:type="dxa"/>
          </w:tcPr>
          <w:p w14:paraId="57069F6D" w14:textId="77777777" w:rsidR="008D2E43" w:rsidRDefault="00000000">
            <w:r>
              <w:t>plan_id</w:t>
            </w:r>
          </w:p>
        </w:tc>
        <w:tc>
          <w:tcPr>
            <w:tcW w:w="2880" w:type="dxa"/>
          </w:tcPr>
          <w:p w14:paraId="341F04B8" w14:textId="77777777" w:rsidR="008D2E43" w:rsidRDefault="00000000">
            <w:r>
              <w:t>SERIAL</w:t>
            </w:r>
          </w:p>
        </w:tc>
        <w:tc>
          <w:tcPr>
            <w:tcW w:w="2880" w:type="dxa"/>
          </w:tcPr>
          <w:p w14:paraId="2504E4CE" w14:textId="77777777" w:rsidR="008D2E43" w:rsidRDefault="00000000">
            <w:r>
              <w:t>ID записи</w:t>
            </w:r>
          </w:p>
        </w:tc>
      </w:tr>
      <w:tr w:rsidR="008D2E43" w14:paraId="6BCADB05" w14:textId="77777777">
        <w:tc>
          <w:tcPr>
            <w:tcW w:w="2880" w:type="dxa"/>
          </w:tcPr>
          <w:p w14:paraId="3F3BE943" w14:textId="77777777" w:rsidR="008D2E43" w:rsidRDefault="00000000">
            <w:r>
              <w:t>manager_id</w:t>
            </w:r>
          </w:p>
        </w:tc>
        <w:tc>
          <w:tcPr>
            <w:tcW w:w="2880" w:type="dxa"/>
          </w:tcPr>
          <w:p w14:paraId="7870922B" w14:textId="77777777" w:rsidR="008D2E43" w:rsidRDefault="00000000">
            <w:r>
              <w:t>INT</w:t>
            </w:r>
          </w:p>
        </w:tc>
        <w:tc>
          <w:tcPr>
            <w:tcW w:w="2880" w:type="dxa"/>
          </w:tcPr>
          <w:p w14:paraId="11A46BDE" w14:textId="77777777" w:rsidR="008D2E43" w:rsidRDefault="00000000">
            <w:r>
              <w:t>Менеджер</w:t>
            </w:r>
          </w:p>
        </w:tc>
      </w:tr>
      <w:tr w:rsidR="008D2E43" w14:paraId="66B462CA" w14:textId="77777777">
        <w:tc>
          <w:tcPr>
            <w:tcW w:w="2880" w:type="dxa"/>
          </w:tcPr>
          <w:p w14:paraId="60413192" w14:textId="77777777" w:rsidR="008D2E43" w:rsidRDefault="00000000">
            <w:r>
              <w:t>period</w:t>
            </w:r>
          </w:p>
        </w:tc>
        <w:tc>
          <w:tcPr>
            <w:tcW w:w="2880" w:type="dxa"/>
          </w:tcPr>
          <w:p w14:paraId="40179777" w14:textId="77777777" w:rsidR="008D2E43" w:rsidRDefault="00000000">
            <w:r>
              <w:t>DATE</w:t>
            </w:r>
          </w:p>
        </w:tc>
        <w:tc>
          <w:tcPr>
            <w:tcW w:w="2880" w:type="dxa"/>
          </w:tcPr>
          <w:p w14:paraId="641A7982" w14:textId="77777777" w:rsidR="008D2E43" w:rsidRDefault="00000000">
            <w:r>
              <w:t>Период (месяц/год)</w:t>
            </w:r>
          </w:p>
        </w:tc>
      </w:tr>
      <w:tr w:rsidR="008D2E43" w14:paraId="71473D58" w14:textId="77777777">
        <w:tc>
          <w:tcPr>
            <w:tcW w:w="2880" w:type="dxa"/>
          </w:tcPr>
          <w:p w14:paraId="313ED52C" w14:textId="77777777" w:rsidR="008D2E43" w:rsidRDefault="00000000">
            <w:r>
              <w:t>plan_revenue</w:t>
            </w:r>
          </w:p>
        </w:tc>
        <w:tc>
          <w:tcPr>
            <w:tcW w:w="2880" w:type="dxa"/>
          </w:tcPr>
          <w:p w14:paraId="5284C124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49F258D8" w14:textId="77777777" w:rsidR="008D2E43" w:rsidRDefault="00000000">
            <w:r>
              <w:t>Плановая выручка</w:t>
            </w:r>
          </w:p>
        </w:tc>
      </w:tr>
      <w:tr w:rsidR="008D2E43" w14:paraId="5A94EA66" w14:textId="77777777">
        <w:tc>
          <w:tcPr>
            <w:tcW w:w="2880" w:type="dxa"/>
          </w:tcPr>
          <w:p w14:paraId="550941DE" w14:textId="77777777" w:rsidR="008D2E43" w:rsidRDefault="00000000">
            <w:r>
              <w:t>plan_margin</w:t>
            </w:r>
          </w:p>
        </w:tc>
        <w:tc>
          <w:tcPr>
            <w:tcW w:w="2880" w:type="dxa"/>
          </w:tcPr>
          <w:p w14:paraId="5F30C6E0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6D4A686C" w14:textId="77777777" w:rsidR="008D2E43" w:rsidRDefault="00000000">
            <w:r>
              <w:t>Плановая маржа</w:t>
            </w:r>
          </w:p>
        </w:tc>
      </w:tr>
      <w:tr w:rsidR="008D2E43" w14:paraId="2B7A4F22" w14:textId="77777777">
        <w:tc>
          <w:tcPr>
            <w:tcW w:w="2880" w:type="dxa"/>
          </w:tcPr>
          <w:p w14:paraId="1DF12BF0" w14:textId="77777777" w:rsidR="008D2E43" w:rsidRDefault="00000000">
            <w:r>
              <w:t>plan_avg_check</w:t>
            </w:r>
          </w:p>
        </w:tc>
        <w:tc>
          <w:tcPr>
            <w:tcW w:w="2880" w:type="dxa"/>
          </w:tcPr>
          <w:p w14:paraId="482F6AB5" w14:textId="77777777" w:rsidR="008D2E43" w:rsidRDefault="00000000">
            <w:r>
              <w:t>DECIMAL</w:t>
            </w:r>
          </w:p>
        </w:tc>
        <w:tc>
          <w:tcPr>
            <w:tcW w:w="2880" w:type="dxa"/>
          </w:tcPr>
          <w:p w14:paraId="5E1D7765" w14:textId="77777777" w:rsidR="008D2E43" w:rsidRDefault="00000000">
            <w:r>
              <w:t>Плановый средний чек</w:t>
            </w:r>
          </w:p>
        </w:tc>
      </w:tr>
    </w:tbl>
    <w:p w14:paraId="0E3AA558" w14:textId="77777777" w:rsidR="008D2E43" w:rsidRDefault="00000000">
      <w:pPr>
        <w:pStyle w:val="21"/>
      </w:pPr>
      <w:r>
        <w:t>2. SQL-запросы для расчета показателей</w:t>
      </w:r>
    </w:p>
    <w:p w14:paraId="7AE5DA36" w14:textId="77777777" w:rsidR="008D2E43" w:rsidRDefault="00000000">
      <w:pPr>
        <w:pStyle w:val="31"/>
        <w:rPr>
          <w:lang w:val="ru-RU"/>
        </w:rPr>
      </w:pPr>
      <w:r>
        <w:t>Выручка (факт)</w:t>
      </w:r>
    </w:p>
    <w:p w14:paraId="493E5510" w14:textId="77777777" w:rsidR="00FA59CE" w:rsidRPr="00FA59CE" w:rsidRDefault="00FA59CE" w:rsidP="00FA59CE">
      <w:pPr>
        <w:rPr>
          <w:lang w:val="ru-RU"/>
        </w:rPr>
      </w:pPr>
    </w:p>
    <w:p w14:paraId="775211AA" w14:textId="77777777" w:rsidR="00FA59CE" w:rsidRPr="00FA59CE" w:rsidRDefault="00FA59CE" w:rsidP="00FA59CE">
      <w:r w:rsidRPr="00FA59CE">
        <w:t xml:space="preserve">SELECT </w:t>
      </w:r>
    </w:p>
    <w:p w14:paraId="227C9235" w14:textId="77777777" w:rsidR="00FA59CE" w:rsidRPr="00FA59CE" w:rsidRDefault="00FA59CE" w:rsidP="00FA59CE">
      <w:r w:rsidRPr="00FA59CE">
        <w:t xml:space="preserve">    e.employee_id,</w:t>
      </w:r>
    </w:p>
    <w:p w14:paraId="2001C104" w14:textId="77777777" w:rsidR="00FA59CE" w:rsidRPr="00FA59CE" w:rsidRDefault="00FA59CE" w:rsidP="00FA59CE">
      <w:r w:rsidRPr="00FA59CE">
        <w:t xml:space="preserve">    e.full_name,</w:t>
      </w:r>
    </w:p>
    <w:p w14:paraId="7E566E0C" w14:textId="77777777" w:rsidR="00FA59CE" w:rsidRPr="00FA59CE" w:rsidRDefault="00FA59CE" w:rsidP="00FA59CE">
      <w:r w:rsidRPr="00FA59CE">
        <w:t xml:space="preserve">    SUM(s.sale_sum - COALESCE(sa.return_sum, 0)) AS fact_revenue</w:t>
      </w:r>
    </w:p>
    <w:p w14:paraId="54C8BA05" w14:textId="77777777" w:rsidR="00FA59CE" w:rsidRPr="00FA59CE" w:rsidRDefault="00FA59CE" w:rsidP="00FA59CE">
      <w:r w:rsidRPr="00FA59CE">
        <w:t>FROM sales s</w:t>
      </w:r>
    </w:p>
    <w:p w14:paraId="33952ECE" w14:textId="77777777" w:rsidR="00FA59CE" w:rsidRPr="00FA59CE" w:rsidRDefault="00FA59CE" w:rsidP="00FA59CE">
      <w:r w:rsidRPr="00FA59CE">
        <w:t xml:space="preserve">LEFT JOIN sales_adjustments sa </w:t>
      </w:r>
    </w:p>
    <w:p w14:paraId="7D315845" w14:textId="77777777" w:rsidR="00FA59CE" w:rsidRPr="00FA59CE" w:rsidRDefault="00FA59CE" w:rsidP="00FA59CE">
      <w:r w:rsidRPr="00FA59CE">
        <w:t xml:space="preserve">    ON s.client_id = sa.client_id AND s.article_id = sa.article_id</w:t>
      </w:r>
    </w:p>
    <w:p w14:paraId="69143B30" w14:textId="77777777" w:rsidR="00FA59CE" w:rsidRPr="00FA59CE" w:rsidRDefault="00FA59CE" w:rsidP="00FA59CE">
      <w:r w:rsidRPr="00FA59CE">
        <w:t>JOIN clients c ON s.client_id = c.client_id</w:t>
      </w:r>
    </w:p>
    <w:p w14:paraId="482F7E79" w14:textId="77777777" w:rsidR="00FA59CE" w:rsidRPr="00FA59CE" w:rsidRDefault="00FA59CE" w:rsidP="00FA59CE">
      <w:r w:rsidRPr="00FA59CE">
        <w:t>JOIN employees e ON c.manager_id = e.employee_id</w:t>
      </w:r>
    </w:p>
    <w:p w14:paraId="6113C039" w14:textId="77777777" w:rsidR="00FA59CE" w:rsidRPr="00FA59CE" w:rsidRDefault="00FA59CE" w:rsidP="00FA59CE">
      <w:r w:rsidRPr="00FA59CE">
        <w:t>GROUP BY e.employee_id, e.full_name;</w:t>
      </w:r>
    </w:p>
    <w:p w14:paraId="5AE743CB" w14:textId="77777777" w:rsidR="00FA59CE" w:rsidRPr="00FA59CE" w:rsidRDefault="00FA59CE" w:rsidP="00FA59CE"/>
    <w:p w14:paraId="685C5E09" w14:textId="77777777" w:rsidR="008D2E43" w:rsidRDefault="00000000">
      <w:pPr>
        <w:pStyle w:val="31"/>
        <w:rPr>
          <w:lang w:val="ru-RU"/>
        </w:rPr>
      </w:pPr>
      <w:r>
        <w:t>Выручка (план/факт)</w:t>
      </w:r>
    </w:p>
    <w:p w14:paraId="5F54E4BF" w14:textId="77777777" w:rsidR="00FA59CE" w:rsidRPr="00FA59CE" w:rsidRDefault="00FA59CE" w:rsidP="00FA59CE">
      <w:pPr>
        <w:rPr>
          <w:lang w:val="ru-RU"/>
        </w:rPr>
      </w:pPr>
    </w:p>
    <w:p w14:paraId="56D86F3E" w14:textId="77777777" w:rsidR="00FA59CE" w:rsidRPr="00FA59CE" w:rsidRDefault="00FA59CE" w:rsidP="00FA59CE">
      <w:r w:rsidRPr="00FA59CE">
        <w:t xml:space="preserve">SELECT </w:t>
      </w:r>
    </w:p>
    <w:p w14:paraId="48308107" w14:textId="77777777" w:rsidR="00FA59CE" w:rsidRPr="00FA59CE" w:rsidRDefault="00FA59CE" w:rsidP="00FA59CE">
      <w:r w:rsidRPr="00FA59CE">
        <w:t xml:space="preserve">    e.employee_id,</w:t>
      </w:r>
    </w:p>
    <w:p w14:paraId="07D2CBC7" w14:textId="77777777" w:rsidR="00FA59CE" w:rsidRPr="00FA59CE" w:rsidRDefault="00FA59CE" w:rsidP="00FA59CE">
      <w:r w:rsidRPr="00FA59CE">
        <w:t xml:space="preserve">    e.full_name,</w:t>
      </w:r>
    </w:p>
    <w:p w14:paraId="3CE049CA" w14:textId="77777777" w:rsidR="00FA59CE" w:rsidRPr="00FA59CE" w:rsidRDefault="00FA59CE" w:rsidP="00FA59CE">
      <w:r w:rsidRPr="00FA59CE">
        <w:lastRenderedPageBreak/>
        <w:t xml:space="preserve">    pm.plan_revenue,</w:t>
      </w:r>
    </w:p>
    <w:p w14:paraId="037BA294" w14:textId="77777777" w:rsidR="00FA59CE" w:rsidRPr="00FA59CE" w:rsidRDefault="00FA59CE" w:rsidP="00FA59CE">
      <w:r w:rsidRPr="00FA59CE">
        <w:t xml:space="preserve">    SUM(s.sale_sum - COALESCE(sa.return_sum, 0)) AS fact_revenue</w:t>
      </w:r>
    </w:p>
    <w:p w14:paraId="3918B33A" w14:textId="77777777" w:rsidR="00FA59CE" w:rsidRPr="00FA59CE" w:rsidRDefault="00FA59CE" w:rsidP="00FA59CE">
      <w:r w:rsidRPr="00FA59CE">
        <w:t>FROM employees e</w:t>
      </w:r>
    </w:p>
    <w:p w14:paraId="03A0790A" w14:textId="77777777" w:rsidR="00FA59CE" w:rsidRPr="00FA59CE" w:rsidRDefault="00FA59CE" w:rsidP="00FA59CE">
      <w:r w:rsidRPr="00FA59CE">
        <w:t>JOIN plan_metrics pm ON e.employee_id = pm.manager_id</w:t>
      </w:r>
    </w:p>
    <w:p w14:paraId="3E501441" w14:textId="77777777" w:rsidR="00FA59CE" w:rsidRPr="00FA59CE" w:rsidRDefault="00FA59CE" w:rsidP="00FA59CE">
      <w:r w:rsidRPr="00FA59CE">
        <w:t>LEFT JOIN clients c ON e.employee_id = c.manager_id</w:t>
      </w:r>
    </w:p>
    <w:p w14:paraId="2125CE1E" w14:textId="77777777" w:rsidR="00FA59CE" w:rsidRPr="00FA59CE" w:rsidRDefault="00FA59CE" w:rsidP="00FA59CE">
      <w:r w:rsidRPr="00FA59CE">
        <w:t xml:space="preserve">LEFT JOIN sales s ON s.client_id = c.client_id </w:t>
      </w:r>
    </w:p>
    <w:p w14:paraId="426119D5" w14:textId="77777777" w:rsidR="00FA59CE" w:rsidRPr="00FA59CE" w:rsidRDefault="00FA59CE" w:rsidP="00FA59CE">
      <w:r w:rsidRPr="00FA59CE">
        <w:t xml:space="preserve">LEFT JOIN sales_adjustments sa </w:t>
      </w:r>
    </w:p>
    <w:p w14:paraId="2228DE6B" w14:textId="77777777" w:rsidR="00FA59CE" w:rsidRPr="00FA59CE" w:rsidRDefault="00FA59CE" w:rsidP="00FA59CE">
      <w:r w:rsidRPr="00FA59CE">
        <w:t xml:space="preserve">    ON s.client_id = sa.client_id AND s.article_id = sa.article_id</w:t>
      </w:r>
    </w:p>
    <w:p w14:paraId="14E960C7" w14:textId="77777777" w:rsidR="00FA59CE" w:rsidRPr="00FA59CE" w:rsidRDefault="00FA59CE" w:rsidP="00FA59CE">
      <w:r w:rsidRPr="00FA59CE">
        <w:t>GROUP BY e.employee_id, e.full_name, pm.plan_revenue;</w:t>
      </w:r>
    </w:p>
    <w:p w14:paraId="50B78EC3" w14:textId="77777777" w:rsidR="00FA59CE" w:rsidRPr="00FA59CE" w:rsidRDefault="00FA59CE" w:rsidP="00FA59CE"/>
    <w:p w14:paraId="5257CF12" w14:textId="77777777" w:rsidR="008D2E43" w:rsidRDefault="00000000">
      <w:pPr>
        <w:pStyle w:val="31"/>
        <w:rPr>
          <w:lang w:val="ru-RU"/>
        </w:rPr>
      </w:pPr>
      <w:r>
        <w:t>Маржа (план/факт)</w:t>
      </w:r>
    </w:p>
    <w:p w14:paraId="54CA2D27" w14:textId="77777777" w:rsidR="00FA59CE" w:rsidRPr="00FA59CE" w:rsidRDefault="00FA59CE" w:rsidP="00FA59CE">
      <w:pPr>
        <w:rPr>
          <w:lang w:val="ru-RU"/>
        </w:rPr>
      </w:pPr>
    </w:p>
    <w:p w14:paraId="6B33206F" w14:textId="77777777" w:rsidR="00FA59CE" w:rsidRPr="00FA59CE" w:rsidRDefault="00FA59CE" w:rsidP="00FA59CE">
      <w:r w:rsidRPr="00FA59CE">
        <w:t xml:space="preserve">SELECT </w:t>
      </w:r>
    </w:p>
    <w:p w14:paraId="2370386A" w14:textId="77777777" w:rsidR="00FA59CE" w:rsidRPr="00FA59CE" w:rsidRDefault="00FA59CE" w:rsidP="00FA59CE">
      <w:r w:rsidRPr="00FA59CE">
        <w:t xml:space="preserve">    e.employee_id,</w:t>
      </w:r>
    </w:p>
    <w:p w14:paraId="2330F82D" w14:textId="77777777" w:rsidR="00FA59CE" w:rsidRPr="00FA59CE" w:rsidRDefault="00FA59CE" w:rsidP="00FA59CE">
      <w:r w:rsidRPr="00FA59CE">
        <w:t xml:space="preserve">    e.full_name,</w:t>
      </w:r>
    </w:p>
    <w:p w14:paraId="28AD9CA2" w14:textId="77777777" w:rsidR="00FA59CE" w:rsidRPr="00FA59CE" w:rsidRDefault="00FA59CE" w:rsidP="00FA59CE">
      <w:r w:rsidRPr="00FA59CE">
        <w:t xml:space="preserve">    pm.plan_margin,</w:t>
      </w:r>
    </w:p>
    <w:p w14:paraId="275EB4DD" w14:textId="77777777" w:rsidR="00FA59CE" w:rsidRPr="00FA59CE" w:rsidRDefault="00FA59CE" w:rsidP="00FA59CE">
      <w:r w:rsidRPr="00FA59CE">
        <w:t xml:space="preserve">    SUM(o.margin) AS fact_margin</w:t>
      </w:r>
    </w:p>
    <w:p w14:paraId="774D5D18" w14:textId="77777777" w:rsidR="00FA59CE" w:rsidRPr="00FA59CE" w:rsidRDefault="00FA59CE" w:rsidP="00FA59CE">
      <w:r w:rsidRPr="00FA59CE">
        <w:t>FROM employees e</w:t>
      </w:r>
    </w:p>
    <w:p w14:paraId="6DF9679D" w14:textId="77777777" w:rsidR="00FA59CE" w:rsidRPr="00FA59CE" w:rsidRDefault="00FA59CE" w:rsidP="00FA59CE">
      <w:r w:rsidRPr="00FA59CE">
        <w:t>JOIN plan_metrics pm ON e.employee_id = pm.manager_id</w:t>
      </w:r>
    </w:p>
    <w:p w14:paraId="1408E2A8" w14:textId="77777777" w:rsidR="00FA59CE" w:rsidRPr="00FA59CE" w:rsidRDefault="00FA59CE" w:rsidP="00FA59CE">
      <w:r w:rsidRPr="00FA59CE">
        <w:t>LEFT JOIN clients c ON e.employee_id = c.manager_id</w:t>
      </w:r>
    </w:p>
    <w:p w14:paraId="33EBFACF" w14:textId="77777777" w:rsidR="00FA59CE" w:rsidRPr="00FA59CE" w:rsidRDefault="00FA59CE" w:rsidP="00FA59CE">
      <w:r w:rsidRPr="00FA59CE">
        <w:t>LEFT JOIN orders o ON o.client_id = c.client_id</w:t>
      </w:r>
    </w:p>
    <w:p w14:paraId="7F019E61" w14:textId="77777777" w:rsidR="00FA59CE" w:rsidRPr="00FA59CE" w:rsidRDefault="00FA59CE" w:rsidP="00FA59CE">
      <w:r w:rsidRPr="00FA59CE">
        <w:t>GROUP BY e.employee_id, e.full_name, pm.plan_margin;</w:t>
      </w:r>
    </w:p>
    <w:p w14:paraId="6F77E423" w14:textId="77777777" w:rsidR="00FA59CE" w:rsidRPr="00FA59CE" w:rsidRDefault="00FA59CE" w:rsidP="00FA59CE"/>
    <w:p w14:paraId="2BFA0AA4" w14:textId="77777777" w:rsidR="008D2E43" w:rsidRDefault="00000000">
      <w:pPr>
        <w:pStyle w:val="31"/>
        <w:rPr>
          <w:lang w:val="ru-RU"/>
        </w:rPr>
      </w:pPr>
      <w:r>
        <w:t>Средний чек по клиенту</w:t>
      </w:r>
    </w:p>
    <w:p w14:paraId="1DB11C70" w14:textId="77777777" w:rsidR="00FA59CE" w:rsidRDefault="00FA59CE" w:rsidP="00FA59CE"/>
    <w:p w14:paraId="2E9CB427" w14:textId="77777777" w:rsidR="00FA59CE" w:rsidRDefault="00FA59CE" w:rsidP="00FA59CE">
      <w:r>
        <w:t xml:space="preserve">SELECT </w:t>
      </w:r>
    </w:p>
    <w:p w14:paraId="4CB8103D" w14:textId="77777777" w:rsidR="00FA59CE" w:rsidRDefault="00FA59CE" w:rsidP="00FA59CE">
      <w:r>
        <w:t xml:space="preserve">    e.employee_id,</w:t>
      </w:r>
    </w:p>
    <w:p w14:paraId="4C53C65B" w14:textId="77777777" w:rsidR="00FA59CE" w:rsidRDefault="00FA59CE" w:rsidP="00FA59CE">
      <w:r>
        <w:lastRenderedPageBreak/>
        <w:t xml:space="preserve">    e.full_name,</w:t>
      </w:r>
    </w:p>
    <w:p w14:paraId="44ED74DD" w14:textId="77777777" w:rsidR="00FA59CE" w:rsidRDefault="00FA59CE" w:rsidP="00FA59CE">
      <w:r>
        <w:t xml:space="preserve">    c.client_name,</w:t>
      </w:r>
    </w:p>
    <w:p w14:paraId="64A91A06" w14:textId="77777777" w:rsidR="00FA59CE" w:rsidRDefault="00FA59CE" w:rsidP="00FA59CE">
      <w:r>
        <w:t xml:space="preserve">    AVG(s.sale_sum) AS avg_check_fact,</w:t>
      </w:r>
    </w:p>
    <w:p w14:paraId="46584CEB" w14:textId="77777777" w:rsidR="00FA59CE" w:rsidRDefault="00FA59CE" w:rsidP="00FA59CE">
      <w:r>
        <w:t xml:space="preserve">    pm.plan_avg_check</w:t>
      </w:r>
    </w:p>
    <w:p w14:paraId="448BAD0F" w14:textId="77777777" w:rsidR="00FA59CE" w:rsidRDefault="00FA59CE" w:rsidP="00FA59CE">
      <w:r>
        <w:t>FROM sales s</w:t>
      </w:r>
    </w:p>
    <w:p w14:paraId="3D7B028C" w14:textId="77777777" w:rsidR="00FA59CE" w:rsidRDefault="00FA59CE" w:rsidP="00FA59CE">
      <w:r>
        <w:t>JOIN clients c ON s.client_id = c.client_id</w:t>
      </w:r>
    </w:p>
    <w:p w14:paraId="331D967E" w14:textId="77777777" w:rsidR="00FA59CE" w:rsidRDefault="00FA59CE" w:rsidP="00FA59CE">
      <w:r>
        <w:t>JOIN employees e ON c.manager_id = e.employee_id</w:t>
      </w:r>
    </w:p>
    <w:p w14:paraId="11232D41" w14:textId="77777777" w:rsidR="00FA59CE" w:rsidRDefault="00FA59CE" w:rsidP="00FA59CE">
      <w:r>
        <w:t>LEFT JOIN plan_metrics pm ON e.employee_id = pm.manager_id</w:t>
      </w:r>
    </w:p>
    <w:p w14:paraId="0D8BC30D" w14:textId="77777777" w:rsidR="00FA59CE" w:rsidRDefault="00FA59CE" w:rsidP="00FA59CE">
      <w:r>
        <w:t>GROUP BY e.employee_id, e.full_name, c.client_name, pm.plan_avg_check;</w:t>
      </w:r>
    </w:p>
    <w:p w14:paraId="16B8C019" w14:textId="77777777" w:rsidR="00FA59CE" w:rsidRPr="00FA59CE" w:rsidRDefault="00FA59CE" w:rsidP="00FA59CE"/>
    <w:p w14:paraId="1C7D6EB6" w14:textId="77777777" w:rsidR="008D2E43" w:rsidRDefault="00000000">
      <w:pPr>
        <w:pStyle w:val="31"/>
      </w:pPr>
      <w:r>
        <w:t>Выручка по категории</w:t>
      </w:r>
    </w:p>
    <w:p w14:paraId="70A49227" w14:textId="77777777" w:rsidR="00FA59CE" w:rsidRDefault="00FA59CE" w:rsidP="00FA59CE"/>
    <w:p w14:paraId="7487E49E" w14:textId="77777777" w:rsidR="00FA59CE" w:rsidRDefault="00FA59CE" w:rsidP="00FA59CE">
      <w:r>
        <w:t xml:space="preserve">SELECT </w:t>
      </w:r>
    </w:p>
    <w:p w14:paraId="1C5A6462" w14:textId="77777777" w:rsidR="00FA59CE" w:rsidRDefault="00FA59CE" w:rsidP="00FA59CE">
      <w:r>
        <w:t xml:space="preserve">    e.employee_id,</w:t>
      </w:r>
    </w:p>
    <w:p w14:paraId="52C9B521" w14:textId="77777777" w:rsidR="00FA59CE" w:rsidRDefault="00FA59CE" w:rsidP="00FA59CE">
      <w:r>
        <w:t xml:space="preserve">    n.category,</w:t>
      </w:r>
    </w:p>
    <w:p w14:paraId="1F368F4D" w14:textId="77777777" w:rsidR="00FA59CE" w:rsidRDefault="00FA59CE" w:rsidP="00FA59CE">
      <w:r>
        <w:t xml:space="preserve">    SUM(s.sale_sum - COALESCE(sa.return_sum, 0)) AS revenue_by_category</w:t>
      </w:r>
    </w:p>
    <w:p w14:paraId="0B244E6C" w14:textId="77777777" w:rsidR="00FA59CE" w:rsidRDefault="00FA59CE" w:rsidP="00FA59CE">
      <w:r>
        <w:t>FROM sales s</w:t>
      </w:r>
    </w:p>
    <w:p w14:paraId="0AE149B9" w14:textId="77777777" w:rsidR="00FA59CE" w:rsidRDefault="00FA59CE" w:rsidP="00FA59CE">
      <w:r>
        <w:t>JOIN clients c ON s.client_id = c.client_id</w:t>
      </w:r>
    </w:p>
    <w:p w14:paraId="7FD5F26E" w14:textId="77777777" w:rsidR="00FA59CE" w:rsidRDefault="00FA59CE" w:rsidP="00FA59CE">
      <w:r>
        <w:t>JOIN employees e ON c.manager_id = e.employee_id</w:t>
      </w:r>
    </w:p>
    <w:p w14:paraId="4DC256F4" w14:textId="77777777" w:rsidR="00FA59CE" w:rsidRDefault="00FA59CE" w:rsidP="00FA59CE">
      <w:r>
        <w:t>JOIN nomenclature n ON s.article_id = n.article_id</w:t>
      </w:r>
    </w:p>
    <w:p w14:paraId="338EA52F" w14:textId="77777777" w:rsidR="00FA59CE" w:rsidRDefault="00FA59CE" w:rsidP="00FA59CE">
      <w:r>
        <w:t xml:space="preserve">LEFT JOIN sales_adjustments sa </w:t>
      </w:r>
    </w:p>
    <w:p w14:paraId="0263CE0D" w14:textId="77777777" w:rsidR="00FA59CE" w:rsidRDefault="00FA59CE" w:rsidP="00FA59CE">
      <w:r>
        <w:t xml:space="preserve">    ON s.client_id = sa.client_id AND s.article_id = sa.article_id</w:t>
      </w:r>
    </w:p>
    <w:p w14:paraId="130CEDDF" w14:textId="49E47142" w:rsidR="008D2E43" w:rsidRDefault="00FA59CE" w:rsidP="00FA59CE">
      <w:r>
        <w:t>GROUP BY e.employee_id, n.category;</w:t>
      </w:r>
      <w:r>
        <w:br/>
      </w:r>
    </w:p>
    <w:p w14:paraId="720E4EDD" w14:textId="77777777" w:rsidR="008D2E43" w:rsidRDefault="00000000">
      <w:pPr>
        <w:pStyle w:val="31"/>
      </w:pPr>
      <w:r>
        <w:t>Выручка по артикулу</w:t>
      </w:r>
    </w:p>
    <w:p w14:paraId="4C1111FA" w14:textId="77777777" w:rsidR="00FA59CE" w:rsidRDefault="00FA59CE" w:rsidP="00FA59CE"/>
    <w:p w14:paraId="45EB83E1" w14:textId="77777777" w:rsidR="00FA59CE" w:rsidRDefault="00FA59CE" w:rsidP="00FA59CE">
      <w:r>
        <w:t xml:space="preserve">SELECT </w:t>
      </w:r>
    </w:p>
    <w:p w14:paraId="772F2354" w14:textId="77777777" w:rsidR="00FA59CE" w:rsidRDefault="00FA59CE" w:rsidP="00FA59CE">
      <w:r>
        <w:lastRenderedPageBreak/>
        <w:t xml:space="preserve">    e.employee_id,</w:t>
      </w:r>
    </w:p>
    <w:p w14:paraId="666B507D" w14:textId="77777777" w:rsidR="00FA59CE" w:rsidRDefault="00FA59CE" w:rsidP="00FA59CE">
      <w:r>
        <w:t xml:space="preserve">    n.article_id,</w:t>
      </w:r>
    </w:p>
    <w:p w14:paraId="3DFBB8BB" w14:textId="77777777" w:rsidR="00FA59CE" w:rsidRDefault="00FA59CE" w:rsidP="00FA59CE">
      <w:r>
        <w:t xml:space="preserve">    n.category,</w:t>
      </w:r>
    </w:p>
    <w:p w14:paraId="7CEAB84B" w14:textId="77777777" w:rsidR="00FA59CE" w:rsidRDefault="00FA59CE" w:rsidP="00FA59CE">
      <w:r>
        <w:t xml:space="preserve">    SUM(s.sale_sum - COALESCE(sa.return_sum, 0)) AS revenue_by_article</w:t>
      </w:r>
    </w:p>
    <w:p w14:paraId="53AD17B2" w14:textId="77777777" w:rsidR="00FA59CE" w:rsidRDefault="00FA59CE" w:rsidP="00FA59CE">
      <w:r>
        <w:t>FROM sales s</w:t>
      </w:r>
    </w:p>
    <w:p w14:paraId="3272EAA5" w14:textId="77777777" w:rsidR="00FA59CE" w:rsidRDefault="00FA59CE" w:rsidP="00FA59CE">
      <w:r>
        <w:t>JOIN clients c ON s.client_id = c.client_id</w:t>
      </w:r>
    </w:p>
    <w:p w14:paraId="7DA093C1" w14:textId="77777777" w:rsidR="00FA59CE" w:rsidRDefault="00FA59CE" w:rsidP="00FA59CE">
      <w:r>
        <w:t>JOIN employees e ON c.manager_id = e.employee_id</w:t>
      </w:r>
    </w:p>
    <w:p w14:paraId="14514ED3" w14:textId="77777777" w:rsidR="00FA59CE" w:rsidRDefault="00FA59CE" w:rsidP="00FA59CE">
      <w:r>
        <w:t>JOIN nomenclature n ON s.article_id = n.article_id</w:t>
      </w:r>
    </w:p>
    <w:p w14:paraId="0E49A3EF" w14:textId="77777777" w:rsidR="00FA59CE" w:rsidRDefault="00FA59CE" w:rsidP="00FA59CE">
      <w:r>
        <w:t xml:space="preserve">LEFT JOIN sales_adjustments sa </w:t>
      </w:r>
    </w:p>
    <w:p w14:paraId="3A22D2E7" w14:textId="77777777" w:rsidR="00FA59CE" w:rsidRDefault="00FA59CE" w:rsidP="00FA59CE">
      <w:r>
        <w:t xml:space="preserve">    ON s.client_id = sa.client_id AND s.article_id = sa.article_id</w:t>
      </w:r>
    </w:p>
    <w:p w14:paraId="4702614B" w14:textId="6501C1E8" w:rsidR="00FA59CE" w:rsidRPr="00FA59CE" w:rsidRDefault="00FA59CE" w:rsidP="00FA59CE">
      <w:r>
        <w:t>GROUP BY e.employee_id, n.article_id, n.category;</w:t>
      </w:r>
    </w:p>
    <w:p w14:paraId="3774CEFC" w14:textId="2BC0A7B8" w:rsidR="00FA59CE" w:rsidRPr="00FA59CE" w:rsidRDefault="00FA59CE" w:rsidP="00FA59CE">
      <w:pPr>
        <w:pStyle w:val="31"/>
        <w:rPr>
          <w:lang w:val="ru-RU"/>
        </w:rPr>
      </w:pPr>
      <w:r w:rsidRPr="00FA59CE">
        <w:rPr>
          <w:lang w:val="ru-RU"/>
        </w:rPr>
        <w:t>План / Факт выручки и маржи по командам</w:t>
      </w:r>
    </w:p>
    <w:p w14:paraId="17355D23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Этот запрос используется для формирования витрины данных, по которой строится аналитика для руководителей команд.</w:t>
      </w:r>
      <w:r w:rsidRPr="00FA59CE">
        <w:rPr>
          <w:lang w:val="ru-RU"/>
        </w:rPr>
        <w:br/>
        <w:t>Он рассчитывает плановую и фактическую выручку и маржу в разрезе команд.</w:t>
      </w:r>
    </w:p>
    <w:p w14:paraId="7542B50B" w14:textId="77777777" w:rsidR="00FA59CE" w:rsidRPr="00FA59CE" w:rsidRDefault="00FA59CE" w:rsidP="00FA59CE">
      <w:r w:rsidRPr="00FA59CE">
        <w:t>SELECT</w:t>
      </w:r>
    </w:p>
    <w:p w14:paraId="1B286314" w14:textId="77777777" w:rsidR="00FA59CE" w:rsidRPr="00FA59CE" w:rsidRDefault="00FA59CE" w:rsidP="00FA59CE">
      <w:r w:rsidRPr="00FA59CE">
        <w:t xml:space="preserve">    t.team_id,</w:t>
      </w:r>
    </w:p>
    <w:p w14:paraId="776DC84F" w14:textId="77777777" w:rsidR="00FA59CE" w:rsidRPr="00FA59CE" w:rsidRDefault="00FA59CE" w:rsidP="00FA59CE">
      <w:r w:rsidRPr="00FA59CE">
        <w:t xml:space="preserve">    t.team_name,</w:t>
      </w:r>
    </w:p>
    <w:p w14:paraId="49AA7AEE" w14:textId="77777777" w:rsidR="00FA59CE" w:rsidRPr="00FA59CE" w:rsidRDefault="00FA59CE" w:rsidP="00FA59CE">
      <w:pPr>
        <w:rPr>
          <w:lang w:val="ru-RU"/>
        </w:rPr>
      </w:pPr>
      <w:r w:rsidRPr="00FA59CE">
        <w:t xml:space="preserve">    </w:t>
      </w:r>
      <w:r w:rsidRPr="00FA59CE">
        <w:rPr>
          <w:lang w:val="ru-RU"/>
        </w:rPr>
        <w:t>-- Плановые значения (суммируются по менеджерам команды)</w:t>
      </w:r>
    </w:p>
    <w:p w14:paraId="2C3ADC98" w14:textId="77777777" w:rsidR="00FA59CE" w:rsidRPr="00FA59CE" w:rsidRDefault="00FA59CE" w:rsidP="00FA59CE">
      <w:r w:rsidRPr="00FA59CE">
        <w:rPr>
          <w:lang w:val="ru-RU"/>
        </w:rPr>
        <w:t xml:space="preserve">    </w:t>
      </w:r>
      <w:r w:rsidRPr="00FA59CE">
        <w:t>SUM(pm.plan_revenue) AS plan_revenue_team,</w:t>
      </w:r>
    </w:p>
    <w:p w14:paraId="692D8EC7" w14:textId="77777777" w:rsidR="00FA59CE" w:rsidRPr="00FA59CE" w:rsidRDefault="00FA59CE" w:rsidP="00FA59CE">
      <w:r w:rsidRPr="00FA59CE">
        <w:t xml:space="preserve">    SUM(pm.plan_margin) AS plan_margin_team,</w:t>
      </w:r>
    </w:p>
    <w:p w14:paraId="13CB6726" w14:textId="77777777" w:rsidR="00FA59CE" w:rsidRPr="00FA59CE" w:rsidRDefault="00FA59CE" w:rsidP="00FA59CE">
      <w:r w:rsidRPr="00FA59CE">
        <w:t xml:space="preserve">    -- </w:t>
      </w:r>
      <w:r w:rsidRPr="00FA59CE">
        <w:rPr>
          <w:lang w:val="ru-RU"/>
        </w:rPr>
        <w:t>Фактическая</w:t>
      </w:r>
      <w:r w:rsidRPr="00FA59CE">
        <w:t xml:space="preserve"> </w:t>
      </w:r>
      <w:r w:rsidRPr="00FA59CE">
        <w:rPr>
          <w:lang w:val="ru-RU"/>
        </w:rPr>
        <w:t>выручка</w:t>
      </w:r>
      <w:r w:rsidRPr="00FA59CE">
        <w:t xml:space="preserve"> </w:t>
      </w:r>
      <w:r w:rsidRPr="00FA59CE">
        <w:rPr>
          <w:lang w:val="ru-RU"/>
        </w:rPr>
        <w:t>и</w:t>
      </w:r>
      <w:r w:rsidRPr="00FA59CE">
        <w:t xml:space="preserve"> </w:t>
      </w:r>
      <w:r w:rsidRPr="00FA59CE">
        <w:rPr>
          <w:lang w:val="ru-RU"/>
        </w:rPr>
        <w:t>маржа</w:t>
      </w:r>
    </w:p>
    <w:p w14:paraId="7D40E422" w14:textId="77777777" w:rsidR="00FA59CE" w:rsidRPr="00FA59CE" w:rsidRDefault="00FA59CE" w:rsidP="00FA59CE">
      <w:r w:rsidRPr="00FA59CE">
        <w:t xml:space="preserve">    SUM(s.sale_sum - COALESCE(sa.return_sum, 0)) AS fact_revenue_team,</w:t>
      </w:r>
    </w:p>
    <w:p w14:paraId="3D7CE98F" w14:textId="77777777" w:rsidR="00FA59CE" w:rsidRPr="00FA59CE" w:rsidRDefault="00FA59CE" w:rsidP="00FA59CE">
      <w:r w:rsidRPr="00FA59CE">
        <w:t xml:space="preserve">    SUM(o.margin) AS fact_margin_team</w:t>
      </w:r>
    </w:p>
    <w:p w14:paraId="7C18DA81" w14:textId="77777777" w:rsidR="00FA59CE" w:rsidRPr="00FA59CE" w:rsidRDefault="00FA59CE" w:rsidP="00FA59CE">
      <w:r w:rsidRPr="00FA59CE">
        <w:t>FROM teams t</w:t>
      </w:r>
    </w:p>
    <w:p w14:paraId="6083729C" w14:textId="77777777" w:rsidR="00FA59CE" w:rsidRPr="00FA59CE" w:rsidRDefault="00FA59CE" w:rsidP="00FA59CE">
      <w:r w:rsidRPr="00FA59CE">
        <w:t>LEFT JOIN employees e ON e.team_id = t.team_id</w:t>
      </w:r>
    </w:p>
    <w:p w14:paraId="2DD0AC4E" w14:textId="77777777" w:rsidR="00FA59CE" w:rsidRPr="00FA59CE" w:rsidRDefault="00FA59CE" w:rsidP="00FA59CE">
      <w:r w:rsidRPr="00FA59CE">
        <w:t>LEFT JOIN clients c ON c.manager_id = e.employee_id</w:t>
      </w:r>
    </w:p>
    <w:p w14:paraId="396EF9D0" w14:textId="77777777" w:rsidR="00FA59CE" w:rsidRPr="00FA59CE" w:rsidRDefault="00FA59CE" w:rsidP="00FA59CE">
      <w:r w:rsidRPr="00FA59CE">
        <w:lastRenderedPageBreak/>
        <w:t>LEFT JOIN sales s ON s.client_id = c.client_id</w:t>
      </w:r>
    </w:p>
    <w:p w14:paraId="7172735B" w14:textId="77777777" w:rsidR="00FA59CE" w:rsidRPr="00FA59CE" w:rsidRDefault="00FA59CE" w:rsidP="00FA59CE">
      <w:r w:rsidRPr="00FA59CE">
        <w:t>LEFT JOIN sales_adjustments sa</w:t>
      </w:r>
    </w:p>
    <w:p w14:paraId="4EC05F3F" w14:textId="77777777" w:rsidR="00FA59CE" w:rsidRPr="00FA59CE" w:rsidRDefault="00FA59CE" w:rsidP="00FA59CE">
      <w:r w:rsidRPr="00FA59CE">
        <w:t xml:space="preserve">    ON s.client_id = sa.client_id AND s.article_id = sa.article_id</w:t>
      </w:r>
    </w:p>
    <w:p w14:paraId="4512D106" w14:textId="77777777" w:rsidR="00FA59CE" w:rsidRPr="00FA59CE" w:rsidRDefault="00FA59CE" w:rsidP="00FA59CE">
      <w:r w:rsidRPr="00FA59CE">
        <w:t>LEFT JOIN orders o ON o.client_id = c.client_id AND o.article_id = s.article_id</w:t>
      </w:r>
    </w:p>
    <w:p w14:paraId="7DE9A48C" w14:textId="77777777" w:rsidR="00FA59CE" w:rsidRPr="00FA59CE" w:rsidRDefault="00FA59CE" w:rsidP="00FA59CE">
      <w:r w:rsidRPr="00FA59CE">
        <w:t>LEFT JOIN plan_metrics pm ON pm.manager_id = e.employee_id</w:t>
      </w:r>
    </w:p>
    <w:p w14:paraId="075A991B" w14:textId="77777777" w:rsidR="00FA59CE" w:rsidRPr="00FA59CE" w:rsidRDefault="00FA59CE" w:rsidP="00FA59CE">
      <w:r w:rsidRPr="00FA59CE">
        <w:t>GROUP BY t.team_id, t.team_name</w:t>
      </w:r>
    </w:p>
    <w:p w14:paraId="39B0593B" w14:textId="77777777" w:rsidR="00FA59CE" w:rsidRPr="00FA59CE" w:rsidRDefault="00FA59CE" w:rsidP="00FA59CE">
      <w:r w:rsidRPr="00FA59CE">
        <w:t>ORDER BY t.team_name;</w:t>
      </w:r>
    </w:p>
    <w:p w14:paraId="1A1A4CDE" w14:textId="77777777" w:rsidR="00FA59CE" w:rsidRPr="004E5637" w:rsidRDefault="00FA59CE"/>
    <w:p w14:paraId="29F45FBC" w14:textId="13DCD66A" w:rsidR="008D2E43" w:rsidRPr="00FA59CE" w:rsidRDefault="00FA59CE">
      <w:pPr>
        <w:rPr>
          <w:lang w:val="ru-RU"/>
        </w:rPr>
      </w:pPr>
      <w:r>
        <w:rPr>
          <w:lang w:val="ru-RU"/>
        </w:rPr>
        <w:t xml:space="preserve">Все запросы создают новые объекты </w:t>
      </w:r>
      <w:r>
        <w:t>dataset</w:t>
      </w:r>
      <w:r w:rsidRPr="00FA59CE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superset</w:t>
      </w:r>
      <w:r w:rsidRPr="00FA59CE">
        <w:rPr>
          <w:lang w:val="ru-RU"/>
        </w:rPr>
        <w:t>.</w:t>
      </w:r>
    </w:p>
    <w:p w14:paraId="1F09750F" w14:textId="77777777" w:rsidR="008D2E43" w:rsidRPr="005C5BF9" w:rsidRDefault="00000000">
      <w:pPr>
        <w:pStyle w:val="21"/>
        <w:rPr>
          <w:lang w:val="ru-RU"/>
        </w:rPr>
      </w:pPr>
      <w:r w:rsidRPr="005C5BF9">
        <w:rPr>
          <w:lang w:val="ru-RU"/>
        </w:rPr>
        <w:t>3. Дашборды и визуализация</w:t>
      </w:r>
    </w:p>
    <w:p w14:paraId="48DC780C" w14:textId="77777777" w:rsidR="008D2E43" w:rsidRPr="005C5BF9" w:rsidRDefault="00000000">
      <w:pPr>
        <w:pStyle w:val="31"/>
        <w:rPr>
          <w:lang w:val="ru-RU"/>
        </w:rPr>
      </w:pPr>
      <w:r w:rsidRPr="005C5BF9">
        <w:rPr>
          <w:lang w:val="ru-RU"/>
        </w:rPr>
        <w:t>Дашборд менеджера</w:t>
      </w:r>
    </w:p>
    <w:p w14:paraId="32DCFE64" w14:textId="77777777" w:rsidR="00FA59CE" w:rsidRPr="00FA59CE" w:rsidRDefault="00FA59CE" w:rsidP="00FA59CE">
      <w:pPr>
        <w:rPr>
          <w:lang w:val="ru-RU"/>
        </w:rPr>
      </w:pPr>
    </w:p>
    <w:p w14:paraId="63180EC1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Цель: личная эффективность и выполнение плана.</w:t>
      </w:r>
    </w:p>
    <w:p w14:paraId="2CFAE672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Разделы:</w:t>
      </w:r>
    </w:p>
    <w:p w14:paraId="30675F35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1. Основные KPI (карточки):</w:t>
      </w:r>
    </w:p>
    <w:p w14:paraId="08BC4C26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 xml:space="preserve">   - Выручка (план / факт)</w:t>
      </w:r>
    </w:p>
    <w:p w14:paraId="5374E66E" w14:textId="77777777" w:rsidR="00FA59CE" w:rsidRDefault="00FA59CE" w:rsidP="00FA59CE">
      <w:pPr>
        <w:rPr>
          <w:lang w:val="ru-RU"/>
        </w:rPr>
      </w:pPr>
      <w:r w:rsidRPr="00FA59CE">
        <w:rPr>
          <w:lang w:val="ru-RU"/>
        </w:rPr>
        <w:t>2. Графики:</w:t>
      </w:r>
    </w:p>
    <w:p w14:paraId="4972A2BA" w14:textId="54120C76" w:rsidR="005C5BF9" w:rsidRDefault="00000000" w:rsidP="00FA59CE">
      <w:pPr>
        <w:rPr>
          <w:lang w:val="ru-RU"/>
        </w:rPr>
      </w:pPr>
      <w:r w:rsidRPr="005C5BF9">
        <w:rPr>
          <w:lang w:val="ru-RU"/>
        </w:rPr>
        <w:t xml:space="preserve">   - </w:t>
      </w:r>
      <w:r w:rsidR="005C5BF9">
        <w:rPr>
          <w:lang w:val="ru-RU"/>
        </w:rPr>
        <w:t>Сумма продаж по датам</w:t>
      </w:r>
      <w:r w:rsidRPr="005C5BF9">
        <w:rPr>
          <w:lang w:val="ru-RU"/>
        </w:rPr>
        <w:t xml:space="preserve"> (линейный график)</w:t>
      </w:r>
    </w:p>
    <w:p w14:paraId="36708F64" w14:textId="1E1291DE" w:rsidR="005C5BF9" w:rsidRDefault="00000000">
      <w:pPr>
        <w:rPr>
          <w:lang w:val="ru-RU"/>
        </w:rPr>
      </w:pPr>
      <w:r w:rsidRPr="005C5BF9">
        <w:rPr>
          <w:lang w:val="ru-RU"/>
        </w:rPr>
        <w:t xml:space="preserve">   - </w:t>
      </w:r>
      <w:r w:rsidR="005C5BF9">
        <w:rPr>
          <w:lang w:val="ru-RU"/>
        </w:rPr>
        <w:t>Сумма продаж по категориям</w:t>
      </w:r>
      <w:r w:rsidRPr="005C5BF9">
        <w:rPr>
          <w:lang w:val="ru-RU"/>
        </w:rPr>
        <w:t xml:space="preserve"> (</w:t>
      </w:r>
      <w:r>
        <w:t>pie</w:t>
      </w:r>
      <w:r w:rsidRPr="005C5BF9">
        <w:rPr>
          <w:lang w:val="ru-RU"/>
        </w:rPr>
        <w:t xml:space="preserve"> </w:t>
      </w:r>
      <w:r>
        <w:t>chart</w:t>
      </w:r>
      <w:r w:rsidRPr="005C5BF9">
        <w:rPr>
          <w:lang w:val="ru-RU"/>
        </w:rPr>
        <w:t>)</w:t>
      </w:r>
    </w:p>
    <w:p w14:paraId="49BAB78D" w14:textId="60D0699D" w:rsidR="005C5BF9" w:rsidRDefault="00000000">
      <w:pPr>
        <w:rPr>
          <w:lang w:val="ru-RU"/>
        </w:rPr>
      </w:pPr>
      <w:r w:rsidRPr="005C5BF9">
        <w:rPr>
          <w:lang w:val="ru-RU"/>
        </w:rPr>
        <w:t xml:space="preserve">   - </w:t>
      </w:r>
      <w:r w:rsidR="005C5BF9">
        <w:rPr>
          <w:lang w:val="ru-RU"/>
        </w:rPr>
        <w:t>Сумма продаж по артикулу</w:t>
      </w:r>
      <w:r w:rsidRPr="005C5BF9">
        <w:rPr>
          <w:lang w:val="ru-RU"/>
        </w:rPr>
        <w:t xml:space="preserve"> (</w:t>
      </w:r>
      <w:r w:rsidR="005C5BF9" w:rsidRPr="005C5BF9">
        <w:rPr>
          <w:lang w:val="ru-RU"/>
        </w:rPr>
        <w:t>pie chart</w:t>
      </w:r>
      <w:r w:rsidRPr="005C5BF9">
        <w:rPr>
          <w:lang w:val="ru-RU"/>
        </w:rPr>
        <w:t>)</w:t>
      </w:r>
    </w:p>
    <w:p w14:paraId="35C0FC15" w14:textId="4793792F" w:rsidR="005C5BF9" w:rsidRDefault="005C5BF9">
      <w:pPr>
        <w:rPr>
          <w:lang w:val="ru-RU"/>
        </w:rPr>
      </w:pPr>
      <w:r w:rsidRPr="005C5BF9">
        <w:rPr>
          <w:lang w:val="ru-RU"/>
        </w:rPr>
        <w:t xml:space="preserve">   - </w:t>
      </w:r>
      <w:r>
        <w:rPr>
          <w:lang w:val="ru-RU"/>
        </w:rPr>
        <w:t>Сумма продаж по артикулу</w:t>
      </w:r>
      <w:r w:rsidRPr="005C5BF9">
        <w:rPr>
          <w:lang w:val="ru-RU"/>
        </w:rPr>
        <w:t xml:space="preserve"> (pie chart)</w:t>
      </w:r>
    </w:p>
    <w:p w14:paraId="06416EBE" w14:textId="72285673" w:rsidR="005C5BF9" w:rsidRDefault="005C5BF9">
      <w:pPr>
        <w:rPr>
          <w:lang w:val="ru-RU"/>
        </w:rPr>
      </w:pPr>
      <w:r>
        <w:rPr>
          <w:lang w:val="ru-RU"/>
        </w:rPr>
        <w:t xml:space="preserve">   - Сумма продаж по конкретному клиенту.</w:t>
      </w:r>
    </w:p>
    <w:p w14:paraId="01ACAB74" w14:textId="776A6AF3" w:rsidR="005C5BF9" w:rsidRPr="005C5BF9" w:rsidRDefault="005C5BF9">
      <w:pPr>
        <w:rPr>
          <w:lang w:val="ru-RU"/>
        </w:rPr>
      </w:pPr>
      <w:r>
        <w:rPr>
          <w:lang w:val="ru-RU"/>
        </w:rPr>
        <w:t xml:space="preserve">Дашборд приведен как изображение (дашборд менеджеров). В примере дашборд для всех менеджеров, но чтобы сделать предустановленный дашборд для каждого работника нужно создать фильтр по работнику (поле </w:t>
      </w:r>
      <w:r>
        <w:t>full</w:t>
      </w:r>
      <w:r w:rsidRPr="005C5BF9">
        <w:rPr>
          <w:lang w:val="ru-RU"/>
        </w:rPr>
        <w:t>_</w:t>
      </w:r>
      <w:r>
        <w:t>name</w:t>
      </w:r>
      <w:r w:rsidRPr="005C5BF9">
        <w:rPr>
          <w:lang w:val="ru-RU"/>
        </w:rPr>
        <w:t>)</w:t>
      </w:r>
      <w:r>
        <w:rPr>
          <w:lang w:val="ru-RU"/>
        </w:rPr>
        <w:t xml:space="preserve"> и предустановить необходимое значение.</w:t>
      </w:r>
    </w:p>
    <w:p w14:paraId="132D4FCD" w14:textId="77777777" w:rsidR="00FA59CE" w:rsidRDefault="00000000">
      <w:pPr>
        <w:rPr>
          <w:lang w:val="ru-RU"/>
        </w:rPr>
      </w:pPr>
      <w:r w:rsidRPr="005C5BF9">
        <w:rPr>
          <w:lang w:val="ru-RU"/>
        </w:rPr>
        <w:t>3. Таблица клиентов:</w:t>
      </w:r>
    </w:p>
    <w:p w14:paraId="4CF635A8" w14:textId="3DD44379" w:rsidR="008D2E43" w:rsidRPr="005C5BF9" w:rsidRDefault="00000000">
      <w:pPr>
        <w:rPr>
          <w:lang w:val="ru-RU"/>
        </w:rPr>
      </w:pPr>
      <w:r w:rsidRPr="005C5BF9">
        <w:rPr>
          <w:lang w:val="ru-RU"/>
        </w:rPr>
        <w:lastRenderedPageBreak/>
        <w:t xml:space="preserve">   - Клиент | Выручка | Средний чек | % от общего объема</w:t>
      </w:r>
      <w:r w:rsidRPr="005C5BF9">
        <w:rPr>
          <w:lang w:val="ru-RU"/>
        </w:rPr>
        <w:br/>
        <w:t>Фильтры: Период, Категория, Клиент</w:t>
      </w:r>
      <w:r w:rsidRPr="005C5BF9">
        <w:rPr>
          <w:lang w:val="ru-RU"/>
        </w:rPr>
        <w:br/>
      </w:r>
    </w:p>
    <w:p w14:paraId="1C754AF2" w14:textId="77777777" w:rsidR="008D2E43" w:rsidRPr="005C5BF9" w:rsidRDefault="00000000">
      <w:pPr>
        <w:pStyle w:val="31"/>
        <w:rPr>
          <w:lang w:val="ru-RU"/>
        </w:rPr>
      </w:pPr>
      <w:r w:rsidRPr="005C5BF9">
        <w:rPr>
          <w:lang w:val="ru-RU"/>
        </w:rPr>
        <w:t>Дашборд руководителя команды</w:t>
      </w:r>
    </w:p>
    <w:p w14:paraId="0A951276" w14:textId="77777777" w:rsidR="00FA59CE" w:rsidRPr="00FA59CE" w:rsidRDefault="00FA59CE" w:rsidP="00FA59CE">
      <w:pPr>
        <w:rPr>
          <w:lang w:val="ru-RU"/>
        </w:rPr>
      </w:pPr>
    </w:p>
    <w:p w14:paraId="13F1FAA8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Цель: контроль эффективности команды и сравнение менеджеров.</w:t>
      </w:r>
    </w:p>
    <w:p w14:paraId="4529C4F0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Разделы:</w:t>
      </w:r>
    </w:p>
    <w:p w14:paraId="6E751715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1. Сводные KPI:</w:t>
      </w:r>
    </w:p>
    <w:p w14:paraId="1D03700D" w14:textId="56EB60C6" w:rsidR="00FA59CE" w:rsidRDefault="00FA59CE" w:rsidP="00FA59CE">
      <w:pPr>
        <w:rPr>
          <w:lang w:val="ru-RU"/>
        </w:rPr>
      </w:pPr>
      <w:r w:rsidRPr="00FA59CE">
        <w:rPr>
          <w:lang w:val="ru-RU"/>
        </w:rPr>
        <w:t xml:space="preserve">   - Общая выручка команд (план / факт)</w:t>
      </w:r>
    </w:p>
    <w:p w14:paraId="37FB6037" w14:textId="657A00E3" w:rsidR="0043343C" w:rsidRPr="00FA59CE" w:rsidRDefault="0043343C" w:rsidP="00FA59CE">
      <w:pPr>
        <w:rPr>
          <w:lang w:val="ru-RU"/>
        </w:rPr>
      </w:pPr>
      <w:r w:rsidRPr="00FA59CE">
        <w:rPr>
          <w:lang w:val="ru-RU"/>
        </w:rPr>
        <w:t xml:space="preserve">   - Общая </w:t>
      </w:r>
      <w:r>
        <w:rPr>
          <w:lang w:val="ru-RU"/>
        </w:rPr>
        <w:t>маржа</w:t>
      </w:r>
      <w:r w:rsidRPr="00FA59CE">
        <w:rPr>
          <w:lang w:val="ru-RU"/>
        </w:rPr>
        <w:t xml:space="preserve"> команд (план / факт)</w:t>
      </w:r>
    </w:p>
    <w:p w14:paraId="5AF4643B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2. Графики:</w:t>
      </w:r>
    </w:p>
    <w:p w14:paraId="6CB60D36" w14:textId="40410964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 xml:space="preserve">   - </w:t>
      </w:r>
      <w:r w:rsidR="0043343C">
        <w:rPr>
          <w:lang w:val="ru-RU"/>
        </w:rPr>
        <w:t>Плановая и фактическая маржа (столбчатая диаграмма)</w:t>
      </w:r>
    </w:p>
    <w:p w14:paraId="4EDAFA76" w14:textId="6F4BC2F1" w:rsidR="0043343C" w:rsidRPr="00FA59CE" w:rsidRDefault="0043343C" w:rsidP="0043343C">
      <w:pPr>
        <w:rPr>
          <w:lang w:val="ru-RU"/>
        </w:rPr>
      </w:pPr>
      <w:r w:rsidRPr="00FA59CE">
        <w:rPr>
          <w:lang w:val="ru-RU"/>
        </w:rPr>
        <w:t xml:space="preserve">   - </w:t>
      </w:r>
      <w:r>
        <w:rPr>
          <w:lang w:val="ru-RU"/>
        </w:rPr>
        <w:t xml:space="preserve">Плановая и фактическая </w:t>
      </w:r>
      <w:r>
        <w:rPr>
          <w:lang w:val="ru-RU"/>
        </w:rPr>
        <w:t>выручка</w:t>
      </w:r>
      <w:r>
        <w:rPr>
          <w:lang w:val="ru-RU"/>
        </w:rPr>
        <w:t xml:space="preserve"> (столбчатая диаграмма)</w:t>
      </w:r>
    </w:p>
    <w:p w14:paraId="48626A20" w14:textId="4591C2C5" w:rsidR="0043343C" w:rsidRDefault="0043343C" w:rsidP="0043343C">
      <w:pPr>
        <w:rPr>
          <w:lang w:val="ru-RU"/>
        </w:rPr>
      </w:pPr>
      <w:r w:rsidRPr="00FA59CE">
        <w:rPr>
          <w:lang w:val="ru-RU"/>
        </w:rPr>
        <w:t xml:space="preserve">   - </w:t>
      </w:r>
      <w:r>
        <w:rPr>
          <w:lang w:val="ru-RU"/>
        </w:rPr>
        <w:t>Плановая и фактическая маржа по командам</w:t>
      </w:r>
      <w:r>
        <w:rPr>
          <w:lang w:val="ru-RU"/>
        </w:rPr>
        <w:t xml:space="preserve"> (столбчатая диаграмма)</w:t>
      </w:r>
    </w:p>
    <w:p w14:paraId="3B8E703E" w14:textId="42300FE8" w:rsidR="0043343C" w:rsidRPr="00FA59CE" w:rsidRDefault="0043343C" w:rsidP="0043343C">
      <w:pPr>
        <w:rPr>
          <w:lang w:val="ru-RU"/>
        </w:rPr>
      </w:pPr>
      <w:r>
        <w:rPr>
          <w:lang w:val="ru-RU"/>
        </w:rPr>
        <w:t xml:space="preserve">   - Топ сотрудников по выполнению плана (таблица)</w:t>
      </w:r>
    </w:p>
    <w:p w14:paraId="28253B76" w14:textId="77777777" w:rsidR="00FA59CE" w:rsidRPr="00FA59CE" w:rsidRDefault="00FA59CE" w:rsidP="00FA59CE">
      <w:pPr>
        <w:rPr>
          <w:lang w:val="ru-RU"/>
        </w:rPr>
      </w:pPr>
      <w:r w:rsidRPr="00FA59CE">
        <w:rPr>
          <w:lang w:val="ru-RU"/>
        </w:rPr>
        <w:t>3. Срезы / фильтры:</w:t>
      </w:r>
    </w:p>
    <w:p w14:paraId="3CA3B345" w14:textId="0D68B082" w:rsidR="008D2E43" w:rsidRDefault="0043343C">
      <w:pPr>
        <w:rPr>
          <w:lang w:val="ru-RU"/>
        </w:rPr>
      </w:pPr>
      <w:r>
        <w:rPr>
          <w:lang w:val="ru-RU"/>
        </w:rPr>
        <w:t xml:space="preserve">   - Участник команды</w:t>
      </w:r>
    </w:p>
    <w:p w14:paraId="5C0E453C" w14:textId="2941E16C" w:rsidR="0043343C" w:rsidRDefault="0043343C">
      <w:pPr>
        <w:rPr>
          <w:lang w:val="ru-RU"/>
        </w:rPr>
      </w:pPr>
      <w:r>
        <w:rPr>
          <w:lang w:val="ru-RU"/>
        </w:rPr>
        <w:t xml:space="preserve">   - Команда</w:t>
      </w:r>
    </w:p>
    <w:p w14:paraId="2A725C75" w14:textId="77F4D902" w:rsidR="0043343C" w:rsidRDefault="0043343C">
      <w:pPr>
        <w:rPr>
          <w:lang w:val="ru-RU"/>
        </w:rPr>
      </w:pPr>
      <w:r>
        <w:rPr>
          <w:lang w:val="ru-RU"/>
        </w:rPr>
        <w:t xml:space="preserve">   - Категория товаров</w:t>
      </w:r>
    </w:p>
    <w:p w14:paraId="40384655" w14:textId="22838600" w:rsidR="0043343C" w:rsidRPr="0043343C" w:rsidRDefault="0043343C">
      <w:r>
        <w:rPr>
          <w:lang w:val="ru-RU"/>
        </w:rPr>
        <w:t xml:space="preserve">   - Клиент</w:t>
      </w:r>
    </w:p>
    <w:sectPr w:rsidR="0043343C" w:rsidRPr="004334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4978137">
    <w:abstractNumId w:val="8"/>
  </w:num>
  <w:num w:numId="2" w16cid:durableId="1689066933">
    <w:abstractNumId w:val="6"/>
  </w:num>
  <w:num w:numId="3" w16cid:durableId="100220942">
    <w:abstractNumId w:val="5"/>
  </w:num>
  <w:num w:numId="4" w16cid:durableId="1867870455">
    <w:abstractNumId w:val="4"/>
  </w:num>
  <w:num w:numId="5" w16cid:durableId="696123891">
    <w:abstractNumId w:val="7"/>
  </w:num>
  <w:num w:numId="6" w16cid:durableId="235093278">
    <w:abstractNumId w:val="3"/>
  </w:num>
  <w:num w:numId="7" w16cid:durableId="1382482073">
    <w:abstractNumId w:val="2"/>
  </w:num>
  <w:num w:numId="8" w16cid:durableId="1903057275">
    <w:abstractNumId w:val="1"/>
  </w:num>
  <w:num w:numId="9" w16cid:durableId="445927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43C"/>
    <w:rsid w:val="004E5637"/>
    <w:rsid w:val="005C5BF9"/>
    <w:rsid w:val="007D5FF3"/>
    <w:rsid w:val="008D2E43"/>
    <w:rsid w:val="009D4801"/>
    <w:rsid w:val="00AA1D8D"/>
    <w:rsid w:val="00B47730"/>
    <w:rsid w:val="00C97509"/>
    <w:rsid w:val="00CB0664"/>
    <w:rsid w:val="00D0468A"/>
    <w:rsid w:val="00EA2C76"/>
    <w:rsid w:val="00FA59C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C2756C"/>
  <w14:defaultImageDpi w14:val="300"/>
  <w15:docId w15:val="{D3F47CAF-2D7F-4F9E-A115-F7DECE0B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8</Pages>
  <Words>857</Words>
  <Characters>5678</Characters>
  <Application>Microsoft Office Word</Application>
  <DocSecurity>0</DocSecurity>
  <Lines>315</Lines>
  <Paragraphs>311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Шейко Федор Александрович</cp:lastModifiedBy>
  <cp:revision>4</cp:revision>
  <dcterms:created xsi:type="dcterms:W3CDTF">2013-12-23T23:15:00Z</dcterms:created>
  <dcterms:modified xsi:type="dcterms:W3CDTF">2025-10-20T20:22:00Z</dcterms:modified>
  <cp:category/>
</cp:coreProperties>
</file>